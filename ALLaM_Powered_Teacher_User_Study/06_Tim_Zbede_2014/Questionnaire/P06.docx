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54E5EFD0" w:rsidR="00AF3917" w:rsidRDefault="000E0454">
            <w:r>
              <w:t>t</w:t>
            </w:r>
          </w:p>
        </w:tc>
        <w:tc>
          <w:tcPr>
            <w:tcW w:w="1419" w:type="dxa"/>
          </w:tcPr>
          <w:p w14:paraId="692DB23A" w14:textId="77777777" w:rsidR="00AF3917" w:rsidRDefault="00AF3917"/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77777777" w:rsidR="00AF3917" w:rsidRDefault="00AF3917"/>
        </w:tc>
        <w:tc>
          <w:tcPr>
            <w:tcW w:w="1226" w:type="dxa"/>
          </w:tcPr>
          <w:p w14:paraId="5184DE11" w14:textId="142DD88E" w:rsidR="00AF3917" w:rsidRDefault="000E0454">
            <w:r>
              <w:t>t</w:t>
            </w:r>
          </w:p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3DD978D5" w:rsidR="00AF3917" w:rsidRDefault="000E0454">
            <w:r>
              <w:t>t</w:t>
            </w:r>
          </w:p>
        </w:tc>
        <w:tc>
          <w:tcPr>
            <w:tcW w:w="1420" w:type="dxa"/>
          </w:tcPr>
          <w:p w14:paraId="040CCD8D" w14:textId="77777777" w:rsidR="00AF3917" w:rsidRDefault="00AF3917"/>
        </w:tc>
        <w:tc>
          <w:tcPr>
            <w:tcW w:w="1419" w:type="dxa"/>
          </w:tcPr>
          <w:p w14:paraId="7A3651BE" w14:textId="77777777" w:rsidR="00AF3917" w:rsidRDefault="00AF3917"/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77777777" w:rsidR="00AF3917" w:rsidRDefault="00AF3917"/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5AFD5486" w:rsidR="00AF3917" w:rsidRDefault="000E0454">
            <w:r>
              <w:t>t</w:t>
            </w:r>
          </w:p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43A08E04" w:rsidR="00AF3917" w:rsidRDefault="000E0454">
            <w:r>
              <w:t>t</w:t>
            </w:r>
          </w:p>
        </w:tc>
        <w:tc>
          <w:tcPr>
            <w:tcW w:w="1419" w:type="dxa"/>
          </w:tcPr>
          <w:p w14:paraId="789720D6" w14:textId="77777777" w:rsidR="00AF3917" w:rsidRDefault="00AF3917"/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77777777" w:rsidR="00AF3917" w:rsidRDefault="00AF3917"/>
        </w:tc>
        <w:tc>
          <w:tcPr>
            <w:tcW w:w="1226" w:type="dxa"/>
          </w:tcPr>
          <w:p w14:paraId="05D04C27" w14:textId="01751A88" w:rsidR="00AF3917" w:rsidRDefault="000E0454">
            <w:r>
              <w:t>t</w:t>
            </w:r>
          </w:p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77777777" w:rsidR="00AF3917" w:rsidRDefault="00AF3917"/>
        </w:tc>
        <w:tc>
          <w:tcPr>
            <w:tcW w:w="1420" w:type="dxa"/>
          </w:tcPr>
          <w:p w14:paraId="5B85540E" w14:textId="0487762D" w:rsidR="00AF3917" w:rsidRDefault="000E0454">
            <w:r>
              <w:t>t</w:t>
            </w:r>
          </w:p>
        </w:tc>
        <w:tc>
          <w:tcPr>
            <w:tcW w:w="1419" w:type="dxa"/>
          </w:tcPr>
          <w:p w14:paraId="24F68A2F" w14:textId="77777777" w:rsidR="00AF3917" w:rsidRDefault="00AF3917"/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77777777" w:rsidR="00AF3917" w:rsidRDefault="00AF3917"/>
        </w:tc>
        <w:tc>
          <w:tcPr>
            <w:tcW w:w="1226" w:type="dxa"/>
          </w:tcPr>
          <w:p w14:paraId="2AFCF705" w14:textId="5BCD5A9D" w:rsidR="00AF3917" w:rsidRDefault="000E0454">
            <w:r>
              <w:t>t</w:t>
            </w:r>
          </w:p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01A1C32" w:rsidR="00AF3917" w:rsidRDefault="000E0454">
            <w:r>
              <w:t>t</w:t>
            </w:r>
          </w:p>
        </w:tc>
        <w:tc>
          <w:tcPr>
            <w:tcW w:w="1420" w:type="dxa"/>
          </w:tcPr>
          <w:p w14:paraId="51CBA353" w14:textId="77777777" w:rsidR="00AF3917" w:rsidRDefault="00AF3917"/>
        </w:tc>
        <w:tc>
          <w:tcPr>
            <w:tcW w:w="1419" w:type="dxa"/>
          </w:tcPr>
          <w:p w14:paraId="0C4579BA" w14:textId="77777777" w:rsidR="00AF3917" w:rsidRDefault="00AF3917"/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7777777" w:rsidR="00AF3917" w:rsidRDefault="00AF3917"/>
        </w:tc>
        <w:tc>
          <w:tcPr>
            <w:tcW w:w="1226" w:type="dxa"/>
          </w:tcPr>
          <w:p w14:paraId="07C73547" w14:textId="77777777" w:rsidR="00AF3917" w:rsidRDefault="00AF3917"/>
        </w:tc>
        <w:tc>
          <w:tcPr>
            <w:tcW w:w="1139" w:type="dxa"/>
          </w:tcPr>
          <w:p w14:paraId="00538E3C" w14:textId="34B89EFA" w:rsidR="00AF3917" w:rsidRDefault="000E0454">
            <w:r>
              <w:t>t</w:t>
            </w:r>
          </w:p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7D3BD39D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7B3236DA" w14:textId="2D72E9CA" w:rsidR="0051562E" w:rsidRDefault="0051562E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1562E">
        <w:rPr>
          <w:rFonts w:ascii="Times New Roman" w:hAnsi="Times New Roman" w:cs="Times New Roman" w:hint="cs"/>
        </w:rPr>
        <w:t>حبيت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علّو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انو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بورّجي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صور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r w:rsidRPr="0051562E">
        <w:rPr>
          <w:rFonts w:ascii="Times New Roman" w:hAnsi="Times New Roman" w:cs="Times New Roman" w:hint="cs"/>
        </w:rPr>
        <w:t>و</w:t>
      </w:r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شرحو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كويس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r w:rsidRPr="0051562E">
        <w:rPr>
          <w:rFonts w:ascii="Times New Roman" w:hAnsi="Times New Roman" w:cs="Times New Roman" w:hint="cs"/>
        </w:rPr>
        <w:t>و</w:t>
      </w:r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حبيبهم</w:t>
      </w:r>
      <w:proofErr w:type="spellEnd"/>
      <w:r w:rsidRPr="0051562E">
        <w:rPr>
          <w:rFonts w:ascii="Times New Roman" w:hAnsi="Times New Roman" w:cs="Times New Roman"/>
        </w:rPr>
        <w:t xml:space="preserve"> </w:t>
      </w:r>
      <w:proofErr w:type="spellStart"/>
      <w:r w:rsidRPr="0051562E">
        <w:rPr>
          <w:rFonts w:ascii="Times New Roman" w:hAnsi="Times New Roman" w:cs="Times New Roman" w:hint="cs"/>
        </w:rPr>
        <w:t>شرحو</w:t>
      </w:r>
      <w:proofErr w:type="spellEnd"/>
      <w:r>
        <w:rPr>
          <w:rFonts w:ascii="Times New Roman" w:hAnsi="Times New Roman" w:cs="Times New Roman"/>
        </w:rPr>
        <w:t>”</w:t>
      </w:r>
    </w:p>
    <w:p w14:paraId="6E067717" w14:textId="09139FA0" w:rsidR="0051562E" w:rsidRDefault="0051562E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50DF70C0" w14:textId="77777777" w:rsidR="0051562E" w:rsidRDefault="0051562E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279C93A5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3CD8DA90" w14:textId="2BB38506" w:rsidR="00D9196A" w:rsidRDefault="00D9196A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D9196A">
        <w:rPr>
          <w:rFonts w:ascii="Times New Roman" w:hAnsi="Times New Roman" w:cs="Times New Roman" w:hint="cs"/>
        </w:rPr>
        <w:t>أنه</w:t>
      </w:r>
      <w:proofErr w:type="spellEnd"/>
      <w:r w:rsidRPr="00D9196A">
        <w:rPr>
          <w:rFonts w:ascii="Times New Roman" w:hAnsi="Times New Roman" w:cs="Times New Roman"/>
        </w:rPr>
        <w:t xml:space="preserve"> </w:t>
      </w:r>
      <w:proofErr w:type="spellStart"/>
      <w:r w:rsidRPr="00D9196A">
        <w:rPr>
          <w:rFonts w:ascii="Times New Roman" w:hAnsi="Times New Roman" w:cs="Times New Roman" w:hint="cs"/>
        </w:rPr>
        <w:t>يكتب</w:t>
      </w:r>
      <w:proofErr w:type="spellEnd"/>
      <w:r w:rsidRPr="00D9196A">
        <w:rPr>
          <w:rFonts w:ascii="Times New Roman" w:hAnsi="Times New Roman" w:cs="Times New Roman"/>
        </w:rPr>
        <w:t xml:space="preserve"> </w:t>
      </w:r>
      <w:proofErr w:type="spellStart"/>
      <w:r w:rsidRPr="00D9196A">
        <w:rPr>
          <w:rFonts w:ascii="Times New Roman" w:hAnsi="Times New Roman" w:cs="Times New Roman" w:hint="cs"/>
        </w:rPr>
        <w:t>كلمات</w:t>
      </w:r>
      <w:proofErr w:type="spellEnd"/>
      <w:r w:rsidRPr="00D9196A">
        <w:rPr>
          <w:rFonts w:ascii="Times New Roman" w:hAnsi="Times New Roman" w:cs="Times New Roman"/>
        </w:rPr>
        <w:t xml:space="preserve"> </w:t>
      </w:r>
      <w:proofErr w:type="spellStart"/>
      <w:r w:rsidRPr="00D9196A">
        <w:rPr>
          <w:rFonts w:ascii="Times New Roman" w:hAnsi="Times New Roman" w:cs="Times New Roman" w:hint="cs"/>
        </w:rPr>
        <w:t>أسهل</w:t>
      </w:r>
      <w:proofErr w:type="spellEnd"/>
      <w:r w:rsidRPr="00D9196A">
        <w:rPr>
          <w:rFonts w:ascii="Times New Roman" w:hAnsi="Times New Roman" w:cs="Times New Roman"/>
        </w:rPr>
        <w:t xml:space="preserve"> </w:t>
      </w:r>
      <w:proofErr w:type="spellStart"/>
      <w:r w:rsidRPr="00D9196A">
        <w:rPr>
          <w:rFonts w:ascii="Times New Roman" w:hAnsi="Times New Roman" w:cs="Times New Roman" w:hint="cs"/>
        </w:rPr>
        <w:t>للفهم</w:t>
      </w:r>
      <w:proofErr w:type="spellEnd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0E0454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0E0454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761B0"/>
    <w:rsid w:val="000D0385"/>
    <w:rsid w:val="000E0454"/>
    <w:rsid w:val="000F6A21"/>
    <w:rsid w:val="0015074B"/>
    <w:rsid w:val="001E4E09"/>
    <w:rsid w:val="00227F53"/>
    <w:rsid w:val="0029639D"/>
    <w:rsid w:val="002E70D8"/>
    <w:rsid w:val="00326F90"/>
    <w:rsid w:val="0051562E"/>
    <w:rsid w:val="00637BB3"/>
    <w:rsid w:val="007C105C"/>
    <w:rsid w:val="007F4826"/>
    <w:rsid w:val="008A37DD"/>
    <w:rsid w:val="009E70FB"/>
    <w:rsid w:val="00AA1D8D"/>
    <w:rsid w:val="00AC1650"/>
    <w:rsid w:val="00AD0A14"/>
    <w:rsid w:val="00AF3917"/>
    <w:rsid w:val="00B47730"/>
    <w:rsid w:val="00B7579D"/>
    <w:rsid w:val="00CB0664"/>
    <w:rsid w:val="00CD07EC"/>
    <w:rsid w:val="00D9196A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55426C-C472-4F88-A160-03D04D4A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15</cp:revision>
  <cp:lastPrinted>2024-10-31T13:49:00Z</cp:lastPrinted>
  <dcterms:created xsi:type="dcterms:W3CDTF">2013-12-23T23:15:00Z</dcterms:created>
  <dcterms:modified xsi:type="dcterms:W3CDTF">2024-11-02T16:04:00Z</dcterms:modified>
  <cp:category/>
</cp:coreProperties>
</file>