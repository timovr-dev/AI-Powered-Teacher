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77777777" w:rsidR="00AF3917" w:rsidRDefault="00AF3917"/>
        </w:tc>
        <w:tc>
          <w:tcPr>
            <w:tcW w:w="1419" w:type="dxa"/>
          </w:tcPr>
          <w:p w14:paraId="692DB23A" w14:textId="22E85A40" w:rsidR="00AF3917" w:rsidRDefault="00B81E96">
            <w:r>
              <w:t>m</w:t>
            </w:r>
          </w:p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46DB1E85" w:rsidR="00AF3917" w:rsidRDefault="00B81E96">
            <w:r>
              <w:t>m</w:t>
            </w:r>
          </w:p>
        </w:tc>
        <w:tc>
          <w:tcPr>
            <w:tcW w:w="1226" w:type="dxa"/>
          </w:tcPr>
          <w:p w14:paraId="5184DE11" w14:textId="77777777" w:rsidR="00AF3917" w:rsidRDefault="00AF3917"/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5F2EB9EB" w:rsidR="00AF3917" w:rsidRDefault="00B81E96">
            <w:r>
              <w:t>m</w:t>
            </w:r>
          </w:p>
        </w:tc>
        <w:tc>
          <w:tcPr>
            <w:tcW w:w="1419" w:type="dxa"/>
          </w:tcPr>
          <w:p w14:paraId="7A3651BE" w14:textId="77777777" w:rsidR="00AF3917" w:rsidRDefault="00AF3917"/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1E9F51E7" w:rsidR="00AF3917" w:rsidRDefault="00B81E96">
            <w:r>
              <w:t>m</w:t>
            </w:r>
          </w:p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77777777" w:rsidR="00AF3917" w:rsidRDefault="00AF3917"/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6115C31D" w:rsidR="00AF3917" w:rsidRDefault="00B81E96">
            <w:r>
              <w:t>m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1AEB1238" w:rsidR="00AF3917" w:rsidRDefault="00B81E96">
            <w:r>
              <w:t>m</w:t>
            </w:r>
          </w:p>
        </w:tc>
        <w:tc>
          <w:tcPr>
            <w:tcW w:w="1226" w:type="dxa"/>
          </w:tcPr>
          <w:p w14:paraId="05D04C27" w14:textId="77777777" w:rsidR="00AF3917" w:rsidRDefault="00AF3917"/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77777777" w:rsidR="00AF3917" w:rsidRDefault="00AF3917"/>
        </w:tc>
        <w:tc>
          <w:tcPr>
            <w:tcW w:w="1420" w:type="dxa"/>
          </w:tcPr>
          <w:p w14:paraId="5B85540E" w14:textId="77777777" w:rsidR="00AF3917" w:rsidRDefault="00AF3917"/>
        </w:tc>
        <w:tc>
          <w:tcPr>
            <w:tcW w:w="1419" w:type="dxa"/>
          </w:tcPr>
          <w:p w14:paraId="24F68A2F" w14:textId="3B646267" w:rsidR="00AF3917" w:rsidRDefault="00B81E96">
            <w:r>
              <w:t>m</w:t>
            </w:r>
          </w:p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151FDB9E" w:rsidR="00AF3917" w:rsidRDefault="00B81E96">
            <w:r>
              <w:t>m</w:t>
            </w:r>
          </w:p>
        </w:tc>
        <w:tc>
          <w:tcPr>
            <w:tcW w:w="1226" w:type="dxa"/>
          </w:tcPr>
          <w:p w14:paraId="2AFCF705" w14:textId="77777777" w:rsidR="00AF3917" w:rsidRDefault="00AF3917"/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0238F9D8" w:rsidR="00AF3917" w:rsidRDefault="00B81E96">
            <w:r>
              <w:t>m</w:t>
            </w:r>
          </w:p>
        </w:tc>
        <w:tc>
          <w:tcPr>
            <w:tcW w:w="1419" w:type="dxa"/>
          </w:tcPr>
          <w:p w14:paraId="0C4579BA" w14:textId="77777777" w:rsidR="00AF3917" w:rsidRDefault="00AF3917"/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0026AB6" w:rsidR="00AF3917" w:rsidRDefault="00AF3917">
            <w:bookmarkStart w:id="0" w:name="_GoBack"/>
            <w:bookmarkEnd w:id="0"/>
          </w:p>
        </w:tc>
        <w:tc>
          <w:tcPr>
            <w:tcW w:w="1226" w:type="dxa"/>
          </w:tcPr>
          <w:p w14:paraId="07C73547" w14:textId="381A9CE9" w:rsidR="00AF3917" w:rsidRDefault="00245DA1">
            <w:r>
              <w:t>m</w:t>
            </w:r>
          </w:p>
        </w:tc>
        <w:tc>
          <w:tcPr>
            <w:tcW w:w="1139" w:type="dxa"/>
          </w:tcPr>
          <w:p w14:paraId="00538E3C" w14:textId="77777777" w:rsidR="00AF3917" w:rsidRDefault="00AF3917"/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2BF477EA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5CA917D6" w14:textId="7A4FBFCA" w:rsidR="0055020C" w:rsidRDefault="0055020C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5020C">
        <w:rPr>
          <w:rFonts w:ascii="Times New Roman" w:hAnsi="Times New Roman" w:cs="Times New Roman" w:hint="cs"/>
        </w:rPr>
        <w:t>أحببت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في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 w:rsidRPr="0055020C">
        <w:rPr>
          <w:rFonts w:ascii="Times New Roman" w:hAnsi="Times New Roman" w:cs="Times New Roman" w:hint="cs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أنه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يشرح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الدرس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للهواية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التي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تختارها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هذا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جيد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وفهمت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الدرس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هكذا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أسهل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ويسهل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هذا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لفهم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الدرس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وإذا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كان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لديك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امتحان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يسهل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الدراسة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ويسرعه</w:t>
      </w:r>
      <w:proofErr w:type="spellEnd"/>
      <w:r>
        <w:rPr>
          <w:rFonts w:ascii="Times New Roman" w:hAnsi="Times New Roman" w:cs="Times New Roman"/>
        </w:rPr>
        <w:t>”</w:t>
      </w:r>
    </w:p>
    <w:p w14:paraId="607DA7E9" w14:textId="77777777" w:rsidR="0055020C" w:rsidRDefault="0055020C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336AAF60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1ED6B87D" w14:textId="59146E9A" w:rsidR="0055020C" w:rsidRDefault="0055020C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5020C">
        <w:rPr>
          <w:rFonts w:ascii="Times New Roman" w:hAnsi="Times New Roman" w:cs="Times New Roman" w:hint="cs"/>
        </w:rPr>
        <w:t>عجباني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مدرس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علام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كثيرا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ولكن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افضل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ان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يتكلم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دائما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باللغة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الفصحى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انه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يكون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واضحا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اكتر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من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اللغة</w:t>
      </w:r>
      <w:proofErr w:type="spellEnd"/>
      <w:r w:rsidRPr="0055020C">
        <w:rPr>
          <w:rFonts w:ascii="Times New Roman" w:hAnsi="Times New Roman" w:cs="Times New Roman"/>
        </w:rPr>
        <w:t xml:space="preserve"> </w:t>
      </w:r>
      <w:proofErr w:type="spellStart"/>
      <w:r w:rsidRPr="0055020C">
        <w:rPr>
          <w:rFonts w:ascii="Times New Roman" w:hAnsi="Times New Roman" w:cs="Times New Roman" w:hint="cs"/>
        </w:rPr>
        <w:t>العامية</w:t>
      </w:r>
      <w:proofErr w:type="spellEnd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B81E96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B81E96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45DA1"/>
    <w:rsid w:val="0029639D"/>
    <w:rsid w:val="002E70D8"/>
    <w:rsid w:val="00326F90"/>
    <w:rsid w:val="0051634F"/>
    <w:rsid w:val="0055020C"/>
    <w:rsid w:val="005C6AF8"/>
    <w:rsid w:val="00637BB3"/>
    <w:rsid w:val="007C105C"/>
    <w:rsid w:val="007F4826"/>
    <w:rsid w:val="008A37DD"/>
    <w:rsid w:val="009E70FB"/>
    <w:rsid w:val="00AA1D8D"/>
    <w:rsid w:val="00AC1650"/>
    <w:rsid w:val="00AD0A14"/>
    <w:rsid w:val="00AF3917"/>
    <w:rsid w:val="00B47730"/>
    <w:rsid w:val="00B7579D"/>
    <w:rsid w:val="00B81E96"/>
    <w:rsid w:val="00CB0664"/>
    <w:rsid w:val="00CD07EC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C48BAF-A4A7-432E-8A64-ACA6C66B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16</cp:revision>
  <cp:lastPrinted>2024-10-31T13:49:00Z</cp:lastPrinted>
  <dcterms:created xsi:type="dcterms:W3CDTF">2013-12-23T23:15:00Z</dcterms:created>
  <dcterms:modified xsi:type="dcterms:W3CDTF">2024-11-01T10:34:00Z</dcterms:modified>
  <cp:category/>
</cp:coreProperties>
</file>