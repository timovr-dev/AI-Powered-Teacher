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19F48087" w:rsidR="00AF3917" w:rsidRDefault="00B14118">
            <w:r>
              <w:t>O</w:t>
            </w:r>
          </w:p>
        </w:tc>
        <w:tc>
          <w:tcPr>
            <w:tcW w:w="1419" w:type="dxa"/>
          </w:tcPr>
          <w:p w14:paraId="692DB23A" w14:textId="77777777" w:rsidR="00AF3917" w:rsidRDefault="00AF3917"/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53F37988" w:rsidR="00AF3917" w:rsidRDefault="00B14118">
            <w:r>
              <w:t>O</w:t>
            </w:r>
          </w:p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77777777" w:rsidR="00AF3917" w:rsidRDefault="00AF3917"/>
        </w:tc>
        <w:tc>
          <w:tcPr>
            <w:tcW w:w="1419" w:type="dxa"/>
          </w:tcPr>
          <w:p w14:paraId="7A3651BE" w14:textId="3E8A42FA" w:rsidR="00AF3917" w:rsidRDefault="00B14118">
            <w:r>
              <w:t>O</w:t>
            </w:r>
          </w:p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058674E3" w:rsidR="00AF3917" w:rsidRDefault="00B14118">
            <w:r>
              <w:t>O</w:t>
            </w:r>
          </w:p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77777777" w:rsidR="00AF3917" w:rsidRDefault="00AF3917"/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123EDC3E" w:rsidR="00AF3917" w:rsidRDefault="00B14118">
            <w:r>
              <w:t>O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1093FDB5" w:rsidR="00AF3917" w:rsidRDefault="00B14118">
            <w:r>
              <w:t>O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1878D1A9" w:rsidR="00AF3917" w:rsidRDefault="00B14118">
            <w:r>
              <w:t>O</w:t>
            </w:r>
          </w:p>
        </w:tc>
        <w:tc>
          <w:tcPr>
            <w:tcW w:w="1419" w:type="dxa"/>
          </w:tcPr>
          <w:p w14:paraId="24F68A2F" w14:textId="77777777" w:rsidR="00AF3917" w:rsidRDefault="00AF3917"/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6E10101E" w:rsidR="00AF3917" w:rsidRDefault="00B14118">
            <w:r>
              <w:t>Ô</w:t>
            </w:r>
          </w:p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77777777" w:rsidR="00AF3917" w:rsidRDefault="00AF3917"/>
        </w:tc>
        <w:tc>
          <w:tcPr>
            <w:tcW w:w="1419" w:type="dxa"/>
          </w:tcPr>
          <w:p w14:paraId="0C4579BA" w14:textId="794732ED" w:rsidR="00AF3917" w:rsidRDefault="00B14118">
            <w:r>
              <w:t>O</w:t>
            </w:r>
          </w:p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3B799AD2" w:rsidR="00AF3917" w:rsidRDefault="00B14118">
            <w:r>
              <w:t>O</w:t>
            </w:r>
          </w:p>
        </w:tc>
        <w:tc>
          <w:tcPr>
            <w:tcW w:w="1226" w:type="dxa"/>
          </w:tcPr>
          <w:p w14:paraId="07C73547" w14:textId="77777777" w:rsidR="00AF3917" w:rsidRDefault="00AF3917"/>
        </w:tc>
        <w:tc>
          <w:tcPr>
            <w:tcW w:w="1139" w:type="dxa"/>
          </w:tcPr>
          <w:p w14:paraId="00538E3C" w14:textId="77777777" w:rsidR="00AF3917" w:rsidRDefault="00AF3917"/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4D20A1DB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77EE2266" w14:textId="6FF12021" w:rsidR="00F413DE" w:rsidRDefault="00F413D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F413DE">
        <w:rPr>
          <w:rFonts w:ascii="Times New Roman" w:hAnsi="Times New Roman" w:cs="Times New Roman" w:hint="cs"/>
        </w:rPr>
        <w:t>أنه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يبسط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النصوص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ويساعد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على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الفهم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بطريقة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علمية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وهو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طريقة</w:t>
      </w:r>
      <w:proofErr w:type="spellEnd"/>
      <w:r w:rsidRPr="00F413DE">
        <w:rPr>
          <w:rFonts w:ascii="Times New Roman" w:hAnsi="Times New Roman" w:cs="Times New Roman"/>
        </w:rPr>
        <w:t xml:space="preserve"> </w:t>
      </w:r>
      <w:proofErr w:type="spellStart"/>
      <w:r w:rsidRPr="00F413DE">
        <w:rPr>
          <w:rFonts w:ascii="Times New Roman" w:hAnsi="Times New Roman" w:cs="Times New Roman" w:hint="cs"/>
        </w:rPr>
        <w:t>الألعاب</w:t>
      </w:r>
      <w:proofErr w:type="spellEnd"/>
      <w:r>
        <w:rPr>
          <w:rFonts w:ascii="Times New Roman" w:hAnsi="Times New Roman" w:cs="Times New Roman"/>
        </w:rPr>
        <w:t>”</w:t>
      </w:r>
    </w:p>
    <w:p w14:paraId="7FBE7BDA" w14:textId="77777777" w:rsidR="00F413DE" w:rsidRDefault="00F413D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74252973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50B40F12" w14:textId="25248FBF" w:rsidR="00A545AE" w:rsidRDefault="00A545A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A545AE">
        <w:rPr>
          <w:rFonts w:ascii="Times New Roman" w:hAnsi="Times New Roman" w:cs="Times New Roman" w:hint="cs"/>
        </w:rPr>
        <w:t>أنه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ليس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روبوتاً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حقيقيًا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فإنه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فقط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proofErr w:type="spellStart"/>
      <w:r w:rsidRPr="00A545AE">
        <w:rPr>
          <w:rFonts w:ascii="Times New Roman" w:hAnsi="Times New Roman" w:cs="Times New Roman" w:hint="cs"/>
        </w:rPr>
        <w:t>كمبيوتر</w:t>
      </w:r>
      <w:proofErr w:type="spellEnd"/>
      <w:r w:rsidRPr="00A545AE">
        <w:rPr>
          <w:rFonts w:ascii="Times New Roman" w:hAnsi="Times New Roman" w:cs="Times New Roman"/>
        </w:rPr>
        <w:t xml:space="preserve"> </w:t>
      </w:r>
      <w:r w:rsidRPr="00A545AE">
        <w:rPr>
          <w:rFonts w:ascii="Times New Roman" w:hAnsi="Times New Roman" w:cs="Times New Roman" w:hint="cs"/>
        </w:rPr>
        <w:t>يتكلم</w:t>
      </w:r>
      <w:bookmarkStart w:id="0" w:name="_GoBack"/>
      <w:bookmarkEnd w:id="0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B14118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14118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637BB3"/>
    <w:rsid w:val="007C105C"/>
    <w:rsid w:val="007F4826"/>
    <w:rsid w:val="008A37DD"/>
    <w:rsid w:val="009E70FB"/>
    <w:rsid w:val="00A545AE"/>
    <w:rsid w:val="00AA1D8D"/>
    <w:rsid w:val="00AC1650"/>
    <w:rsid w:val="00AD0A14"/>
    <w:rsid w:val="00AF3917"/>
    <w:rsid w:val="00B14118"/>
    <w:rsid w:val="00B47730"/>
    <w:rsid w:val="00B7579D"/>
    <w:rsid w:val="00CB0664"/>
    <w:rsid w:val="00CD07EC"/>
    <w:rsid w:val="00E738DC"/>
    <w:rsid w:val="00EE6322"/>
    <w:rsid w:val="00F40BF5"/>
    <w:rsid w:val="00F413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EEED4-E575-46FF-9EB6-4E770D7A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14</cp:revision>
  <cp:lastPrinted>2024-10-31T13:49:00Z</cp:lastPrinted>
  <dcterms:created xsi:type="dcterms:W3CDTF">2013-12-23T23:15:00Z</dcterms:created>
  <dcterms:modified xsi:type="dcterms:W3CDTF">2024-11-08T19:28:00Z</dcterms:modified>
  <cp:category/>
</cp:coreProperties>
</file>