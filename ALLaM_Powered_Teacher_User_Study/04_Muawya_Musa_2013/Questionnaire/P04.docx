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49CD" w14:textId="77777777" w:rsidR="00AC1650" w:rsidRDefault="000D0385" w:rsidP="000D0385">
      <w:pPr>
        <w:pStyle w:val="berschrift1"/>
        <w:jc w:val="center"/>
      </w:pPr>
      <w:proofErr w:type="spellStart"/>
      <w:r>
        <w:t>ALLaM</w:t>
      </w:r>
      <w:proofErr w:type="spellEnd"/>
      <w:r>
        <w:t>-powered Teacher: Study Design</w:t>
      </w:r>
      <w:r w:rsidR="007F4826">
        <w:t xml:space="preserve"> (60-90 Minutes)</w:t>
      </w:r>
    </w:p>
    <w:p w14:paraId="6A3DE808" w14:textId="77777777" w:rsidR="000D0385" w:rsidRPr="000D0385" w:rsidRDefault="000D0385" w:rsidP="000D0385">
      <w:pPr>
        <w:pStyle w:val="Listenabsatz"/>
        <w:numPr>
          <w:ilvl w:val="0"/>
          <w:numId w:val="14"/>
        </w:numPr>
        <w:rPr>
          <w:color w:val="000000" w:themeColor="text1"/>
        </w:rPr>
      </w:pPr>
      <w:r>
        <w:rPr>
          <w:b/>
          <w:color w:val="000000" w:themeColor="text1"/>
        </w:rPr>
        <w:t>Welcome (5 minutes)</w:t>
      </w:r>
    </w:p>
    <w:p w14:paraId="63FB5B56" w14:textId="77777777" w:rsidR="000D0385" w:rsidRDefault="000D0385" w:rsidP="000D0385">
      <w:pPr>
        <w:pStyle w:val="Listenabsatz"/>
        <w:numPr>
          <w:ilvl w:val="0"/>
          <w:numId w:val="14"/>
        </w:numPr>
        <w:rPr>
          <w:b/>
          <w:color w:val="000000" w:themeColor="text1"/>
        </w:rPr>
      </w:pPr>
      <w:r w:rsidRPr="000D0385">
        <w:rPr>
          <w:b/>
          <w:color w:val="000000" w:themeColor="text1"/>
        </w:rPr>
        <w:t>Explain the study (1</w:t>
      </w:r>
      <w:r w:rsidR="00B7579D">
        <w:rPr>
          <w:b/>
          <w:color w:val="000000" w:themeColor="text1"/>
        </w:rPr>
        <w:t>0-15</w:t>
      </w:r>
      <w:r w:rsidRPr="000D0385">
        <w:rPr>
          <w:b/>
          <w:color w:val="000000" w:themeColor="text1"/>
        </w:rPr>
        <w:t xml:space="preserve"> minutes)</w:t>
      </w:r>
      <w:r>
        <w:rPr>
          <w:b/>
          <w:color w:val="000000" w:themeColor="text1"/>
        </w:rPr>
        <w:t>:</w:t>
      </w:r>
    </w:p>
    <w:p w14:paraId="3CEBE9AE" w14:textId="77777777" w:rsidR="000D0385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We explain in Arabic or German, regarding each participating kid individually</w:t>
      </w:r>
    </w:p>
    <w:p w14:paraId="41708038" w14:textId="77777777" w:rsidR="00B7579D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We tell the participating kid the following: </w:t>
      </w:r>
    </w:p>
    <w:p w14:paraId="13F3AD2D" w14:textId="77777777" w:rsidR="00B7579D" w:rsidRDefault="000D0385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would learn two sections from the science class 6 (Saudi book), one section without using </w:t>
      </w:r>
      <w:proofErr w:type="spellStart"/>
      <w:r>
        <w:rPr>
          <w:color w:val="000000" w:themeColor="text1"/>
        </w:rPr>
        <w:t>ALLam</w:t>
      </w:r>
      <w:proofErr w:type="spellEnd"/>
      <w:r>
        <w:rPr>
          <w:color w:val="000000" w:themeColor="text1"/>
        </w:rPr>
        <w:t xml:space="preserve">-powered support (just from the book), and the other one using the </w:t>
      </w:r>
      <w:proofErr w:type="spellStart"/>
      <w:r>
        <w:rPr>
          <w:color w:val="000000" w:themeColor="text1"/>
        </w:rPr>
        <w:t>ALLam</w:t>
      </w:r>
      <w:proofErr w:type="spellEnd"/>
      <w:r>
        <w:rPr>
          <w:color w:val="000000" w:themeColor="text1"/>
        </w:rPr>
        <w:t>-powered teacher support (our project)</w:t>
      </w:r>
      <w:r w:rsidR="00B7579D">
        <w:rPr>
          <w:color w:val="000000" w:themeColor="text1"/>
        </w:rPr>
        <w:t xml:space="preserve">. </w:t>
      </w:r>
    </w:p>
    <w:p w14:paraId="0647601B" w14:textId="77777777" w:rsidR="00B7579D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will have a simple quiz about each section (one multiple-choice question, and one free-text question). </w:t>
      </w:r>
    </w:p>
    <w:p w14:paraId="7B3EAD98" w14:textId="77777777" w:rsidR="000D0385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At the end, we will ask you some questions about your impression.</w:t>
      </w:r>
      <w:r w:rsidR="000D0385">
        <w:rPr>
          <w:color w:val="000000" w:themeColor="text1"/>
        </w:rPr>
        <w:t xml:space="preserve"> </w:t>
      </w:r>
    </w:p>
    <w:p w14:paraId="2E968C7E" w14:textId="77777777" w:rsidR="00B7579D" w:rsidRPr="00227F53" w:rsidRDefault="00B7579D" w:rsidP="00B7579D">
      <w:pPr>
        <w:pStyle w:val="Listenabsatz"/>
        <w:numPr>
          <w:ilvl w:val="0"/>
          <w:numId w:val="14"/>
        </w:numPr>
        <w:rPr>
          <w:color w:val="000000" w:themeColor="text1"/>
        </w:rPr>
      </w:pPr>
      <w:r w:rsidRPr="00B7579D">
        <w:rPr>
          <w:b/>
          <w:color w:val="000000" w:themeColor="text1"/>
        </w:rPr>
        <w:t>Study start: (30-45 min)</w:t>
      </w:r>
      <w:r>
        <w:rPr>
          <w:b/>
          <w:color w:val="000000" w:themeColor="text1"/>
          <w:lang w:val="de-DE"/>
        </w:rPr>
        <w:t>:</w:t>
      </w:r>
    </w:p>
    <w:p w14:paraId="60988361" w14:textId="77777777" w:rsidR="00227F53" w:rsidRPr="00227F53" w:rsidRDefault="00227F53" w:rsidP="00227F53">
      <w:pPr>
        <w:pStyle w:val="Listenabsatz"/>
        <w:rPr>
          <w:color w:val="FF0000"/>
        </w:rPr>
      </w:pPr>
      <w:r w:rsidRPr="00227F53">
        <w:rPr>
          <w:color w:val="FF0000"/>
        </w:rPr>
        <w:t>Conduct the phases A and B in a random order</w:t>
      </w:r>
      <w:r>
        <w:rPr>
          <w:color w:val="FF0000"/>
        </w:rPr>
        <w:t xml:space="preserve"> (some kids do A first, others B)</w:t>
      </w:r>
    </w:p>
    <w:p w14:paraId="55F516A0" w14:textId="77777777" w:rsidR="00227F53" w:rsidRPr="00227F53" w:rsidRDefault="00227F53" w:rsidP="009E70FB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 xml:space="preserve">Learning without </w:t>
      </w:r>
      <w:proofErr w:type="spellStart"/>
      <w:r w:rsidRPr="00227F53">
        <w:rPr>
          <w:color w:val="000000" w:themeColor="text1"/>
          <w:u w:val="single"/>
        </w:rPr>
        <w:t>ALLaM</w:t>
      </w:r>
      <w:proofErr w:type="spellEnd"/>
      <w:r w:rsidRPr="00227F53">
        <w:rPr>
          <w:color w:val="000000" w:themeColor="text1"/>
          <w:u w:val="single"/>
        </w:rPr>
        <w:t>-powered support (20-25 minutes)</w:t>
      </w:r>
    </w:p>
    <w:p w14:paraId="3671D1AA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>We s</w:t>
      </w:r>
      <w:r w:rsidR="00B7579D" w:rsidRPr="00227F53">
        <w:rPr>
          <w:color w:val="000000" w:themeColor="text1"/>
        </w:rPr>
        <w:t xml:space="preserve">elect </w:t>
      </w:r>
      <w:r w:rsidRPr="00227F53">
        <w:rPr>
          <w:color w:val="000000" w:themeColor="text1"/>
        </w:rPr>
        <w:t xml:space="preserve">a </w:t>
      </w:r>
      <w:r w:rsidR="00B7579D" w:rsidRPr="00227F53">
        <w:rPr>
          <w:color w:val="000000" w:themeColor="text1"/>
        </w:rPr>
        <w:t>section</w:t>
      </w:r>
      <w:r w:rsidRPr="00227F53">
        <w:rPr>
          <w:color w:val="000000" w:themeColor="text1"/>
        </w:rPr>
        <w:t xml:space="preserve"> randomly; The participating kid should read it for enough time (ca. 5</w:t>
      </w:r>
      <w:r w:rsidR="00227F53" w:rsidRPr="00227F53">
        <w:rPr>
          <w:color w:val="000000" w:themeColor="text1"/>
        </w:rPr>
        <w:t>-10</w:t>
      </w:r>
      <w:r w:rsidRPr="00227F53">
        <w:rPr>
          <w:color w:val="000000" w:themeColor="text1"/>
        </w:rPr>
        <w:t xml:space="preserve"> minutes</w:t>
      </w:r>
      <w:r w:rsidR="00227F53" w:rsidRPr="00227F53">
        <w:rPr>
          <w:color w:val="000000" w:themeColor="text1"/>
        </w:rPr>
        <w:t xml:space="preserve"> for 3-4 lines section</w:t>
      </w:r>
      <w:r w:rsidRPr="00227F53">
        <w:rPr>
          <w:color w:val="000000" w:themeColor="text1"/>
        </w:rPr>
        <w:t xml:space="preserve">) from the book (no </w:t>
      </w:r>
      <w:proofErr w:type="spellStart"/>
      <w:r w:rsidRPr="00227F53">
        <w:rPr>
          <w:color w:val="000000" w:themeColor="text1"/>
        </w:rPr>
        <w:t>ALLaM</w:t>
      </w:r>
      <w:proofErr w:type="spellEnd"/>
      <w:r w:rsidRPr="00227F53">
        <w:rPr>
          <w:color w:val="000000" w:themeColor="text1"/>
        </w:rPr>
        <w:t xml:space="preserve">-Powered support). </w:t>
      </w:r>
    </w:p>
    <w:p w14:paraId="478542EB" w14:textId="77777777" w:rsidR="009E70FB" w:rsidRPr="009E70FB" w:rsidRDefault="009E70FB" w:rsidP="009E70FB">
      <w:pPr>
        <w:pStyle w:val="Listenabsatz"/>
        <w:ind w:left="1080"/>
        <w:rPr>
          <w:color w:val="000000" w:themeColor="text1"/>
        </w:rPr>
      </w:pPr>
      <w:r>
        <w:rPr>
          <w:color w:val="000000" w:themeColor="text1"/>
        </w:rPr>
        <w:t>We conduct a short quiz about it:</w:t>
      </w:r>
    </w:p>
    <w:p w14:paraId="5E651B3E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multiple-choice question</w:t>
      </w:r>
    </w:p>
    <w:p w14:paraId="67D30C9C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Free-Text question (speech-to-text answer for study efficiency)</w:t>
      </w:r>
    </w:p>
    <w:p w14:paraId="2697BCE0" w14:textId="77777777" w:rsidR="00227F53" w:rsidRPr="00227F53" w:rsidRDefault="00227F53" w:rsidP="00227F53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 xml:space="preserve">Learning with </w:t>
      </w:r>
      <w:proofErr w:type="spellStart"/>
      <w:r w:rsidRPr="00227F53">
        <w:rPr>
          <w:color w:val="000000" w:themeColor="text1"/>
          <w:u w:val="single"/>
        </w:rPr>
        <w:t>ALLaM</w:t>
      </w:r>
      <w:proofErr w:type="spellEnd"/>
      <w:r w:rsidRPr="00227F53">
        <w:rPr>
          <w:color w:val="000000" w:themeColor="text1"/>
          <w:u w:val="single"/>
        </w:rPr>
        <w:t>-powered support (20-25 minutes)</w:t>
      </w:r>
    </w:p>
    <w:p w14:paraId="2635AF0C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 xml:space="preserve">We select another section randomly for learning with </w:t>
      </w:r>
      <w:proofErr w:type="spellStart"/>
      <w:r w:rsidRPr="00227F53">
        <w:rPr>
          <w:color w:val="000000" w:themeColor="text1"/>
        </w:rPr>
        <w:t>ALLaM</w:t>
      </w:r>
      <w:proofErr w:type="spellEnd"/>
      <w:r w:rsidRPr="00227F53">
        <w:rPr>
          <w:color w:val="000000" w:themeColor="text1"/>
        </w:rPr>
        <w:t>-Powered support:</w:t>
      </w:r>
    </w:p>
    <w:p w14:paraId="748938BF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the corresponding paraphrased section in the learning plan.</w:t>
      </w:r>
    </w:p>
    <w:p w14:paraId="4F52EBF9" w14:textId="77777777" w:rsidR="00227F53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227F53">
        <w:rPr>
          <w:color w:val="000000" w:themeColor="text1"/>
        </w:rPr>
        <w:t>tells us about their interest, e.g. Football, we set this in the configuration.</w:t>
      </w:r>
    </w:p>
    <w:p w14:paraId="3B33A193" w14:textId="77777777" w:rsidR="009E70FB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9E70FB">
        <w:rPr>
          <w:color w:val="000000" w:themeColor="text1"/>
        </w:rPr>
        <w:t>selects some text from this</w:t>
      </w:r>
      <w:r>
        <w:rPr>
          <w:color w:val="000000" w:themeColor="text1"/>
        </w:rPr>
        <w:t xml:space="preserve"> section in the learning plan</w:t>
      </w:r>
      <w:r w:rsidR="009E70FB">
        <w:rPr>
          <w:color w:val="000000" w:themeColor="text1"/>
        </w:rPr>
        <w:t xml:space="preserve"> to simplify</w:t>
      </w:r>
      <w:r>
        <w:rPr>
          <w:color w:val="000000" w:themeColor="text1"/>
        </w:rPr>
        <w:t xml:space="preserve"> it according to their interest.</w:t>
      </w:r>
    </w:p>
    <w:p w14:paraId="46CA5061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and hear the simplified text</w:t>
      </w:r>
    </w:p>
    <w:p w14:paraId="5A7A7A1F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Optional: The kid my ask about it, under both simplification or Search (RAG)</w:t>
      </w:r>
    </w:p>
    <w:p w14:paraId="7569AB34" w14:textId="24B04D8B" w:rsidR="00064663" w:rsidRDefault="00227F53" w:rsidP="00064663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sees an illustration visual mnemonic about it</w:t>
      </w:r>
    </w:p>
    <w:p w14:paraId="1A9B8CD0" w14:textId="48603C19" w:rsidR="00064663" w:rsidRPr="00064663" w:rsidRDefault="00064663" w:rsidP="00064663">
      <w:pPr>
        <w:pStyle w:val="Listenabsatz"/>
        <w:ind w:left="1080"/>
        <w:rPr>
          <w:b/>
          <w:color w:val="000000" w:themeColor="text1"/>
        </w:rPr>
      </w:pPr>
      <w:r w:rsidRPr="00064663">
        <w:rPr>
          <w:b/>
          <w:color w:val="000000" w:themeColor="text1"/>
        </w:rPr>
        <w:t>Similar to A, conduct a short quiz about this section</w:t>
      </w:r>
    </w:p>
    <w:p w14:paraId="04B58D4E" w14:textId="77777777" w:rsidR="008A37DD" w:rsidRDefault="008A37DD" w:rsidP="00F40BF5">
      <w:pPr>
        <w:pStyle w:val="Listenabsatz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Answer the questionnaire:</w:t>
      </w:r>
    </w:p>
    <w:p w14:paraId="43FA8E0D" w14:textId="77777777" w:rsid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10 Likert-scale questions (5-10 minutes)</w:t>
      </w:r>
    </w:p>
    <w:p w14:paraId="7E2862B5" w14:textId="77777777" w:rsidR="00F40BF5" w:rsidRP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2 free-text questions: recorded as speech-to-text for efficiency (5 min</w:t>
      </w:r>
      <w:r w:rsidRPr="008A37DD">
        <w:rPr>
          <w:color w:val="000000" w:themeColor="text1"/>
        </w:rPr>
        <w:t xml:space="preserve">) </w:t>
      </w:r>
    </w:p>
    <w:p w14:paraId="6E5FBFB9" w14:textId="77777777" w:rsidR="00B7579D" w:rsidRPr="00B7579D" w:rsidRDefault="00B7579D" w:rsidP="00B7579D">
      <w:pPr>
        <w:pStyle w:val="Listenabsatz"/>
        <w:rPr>
          <w:color w:val="000000" w:themeColor="text1"/>
        </w:rPr>
      </w:pPr>
    </w:p>
    <w:p w14:paraId="6A4B13B7" w14:textId="77777777" w:rsidR="00B7579D" w:rsidRPr="000D0385" w:rsidRDefault="00B7579D" w:rsidP="00B7579D">
      <w:pPr>
        <w:pStyle w:val="Listenabsatz"/>
        <w:rPr>
          <w:color w:val="000000" w:themeColor="text1"/>
        </w:rPr>
      </w:pPr>
    </w:p>
    <w:p w14:paraId="5D4048E4" w14:textId="77777777" w:rsidR="00AF3917" w:rsidRDefault="00637BB3" w:rsidP="001E4E09">
      <w:pPr>
        <w:pStyle w:val="berschrift1"/>
      </w:pPr>
      <w:r>
        <w:lastRenderedPageBreak/>
        <w:t xml:space="preserve">System Usability Scale for </w:t>
      </w:r>
      <w:proofErr w:type="spellStart"/>
      <w:r>
        <w:t>A</w:t>
      </w:r>
      <w:r w:rsidR="001E4E09">
        <w:t>LLaM</w:t>
      </w:r>
      <w:proofErr w:type="spellEnd"/>
      <w:r>
        <w:t xml:space="preserve">-Powered Teacher - </w:t>
      </w:r>
      <w:proofErr w:type="spellStart"/>
      <w:r>
        <w:t>المدرس</w:t>
      </w:r>
      <w:proofErr w:type="spellEnd"/>
      <w:r>
        <w:t xml:space="preserve"> </w:t>
      </w:r>
      <w:proofErr w:type="spellStart"/>
      <w:r>
        <w:t>المساعد</w:t>
      </w:r>
      <w:proofErr w:type="spellEnd"/>
      <w:r>
        <w:t xml:space="preserve"> </w:t>
      </w:r>
      <w:proofErr w:type="spellStart"/>
      <w:r>
        <w:t>علام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6"/>
        <w:gridCol w:w="1686"/>
        <w:gridCol w:w="1226"/>
        <w:gridCol w:w="1139"/>
        <w:gridCol w:w="1420"/>
        <w:gridCol w:w="1419"/>
      </w:tblGrid>
      <w:tr w:rsidR="00AF3917" w14:paraId="7FB8C6D5" w14:textId="77777777" w:rsidTr="002E70D8">
        <w:tc>
          <w:tcPr>
            <w:tcW w:w="1966" w:type="dxa"/>
          </w:tcPr>
          <w:p w14:paraId="063944DF" w14:textId="77777777" w:rsidR="00AF3917" w:rsidRDefault="00637BB3">
            <w:proofErr w:type="spellStart"/>
            <w:r>
              <w:rPr>
                <w:rFonts w:ascii="Times New Roman" w:hAnsi="Times New Roman" w:cs="Times New Roman"/>
              </w:rPr>
              <w:t>ا</w:t>
            </w:r>
            <w:r>
              <w:t>لسؤال</w:t>
            </w:r>
            <w:proofErr w:type="spellEnd"/>
          </w:p>
        </w:tc>
        <w:tc>
          <w:tcPr>
            <w:tcW w:w="1686" w:type="dxa"/>
          </w:tcPr>
          <w:p w14:paraId="5E13E405" w14:textId="77777777" w:rsidR="00AF3917" w:rsidRDefault="00637BB3">
            <w:r>
              <w:t>1 (أعارض بشدة)</w:t>
            </w:r>
          </w:p>
        </w:tc>
        <w:tc>
          <w:tcPr>
            <w:tcW w:w="1226" w:type="dxa"/>
          </w:tcPr>
          <w:p w14:paraId="3C1F78D2" w14:textId="77777777" w:rsidR="00AF3917" w:rsidRDefault="00637BB3">
            <w:r>
              <w:t>2 (أعارض)</w:t>
            </w:r>
          </w:p>
        </w:tc>
        <w:tc>
          <w:tcPr>
            <w:tcW w:w="1139" w:type="dxa"/>
          </w:tcPr>
          <w:p w14:paraId="1E6AE470" w14:textId="77777777" w:rsidR="00AF3917" w:rsidRDefault="00637BB3">
            <w:r>
              <w:t>3 (محايد)</w:t>
            </w:r>
          </w:p>
        </w:tc>
        <w:tc>
          <w:tcPr>
            <w:tcW w:w="1420" w:type="dxa"/>
          </w:tcPr>
          <w:p w14:paraId="05CA4F7E" w14:textId="77777777" w:rsidR="00AF3917" w:rsidRDefault="00637BB3">
            <w:r>
              <w:t>4 (أوافق)</w:t>
            </w:r>
          </w:p>
        </w:tc>
        <w:tc>
          <w:tcPr>
            <w:tcW w:w="1419" w:type="dxa"/>
          </w:tcPr>
          <w:p w14:paraId="3D584E18" w14:textId="77777777" w:rsidR="00AF3917" w:rsidRDefault="00637BB3">
            <w:r>
              <w:t>5 (أوافق بشدة)</w:t>
            </w:r>
          </w:p>
        </w:tc>
      </w:tr>
      <w:tr w:rsidR="00AF3917" w14:paraId="191B532F" w14:textId="77777777" w:rsidTr="002E70D8">
        <w:tc>
          <w:tcPr>
            <w:tcW w:w="1966" w:type="dxa"/>
          </w:tcPr>
          <w:p w14:paraId="6EB0CA98" w14:textId="77777777" w:rsidR="00AF3917" w:rsidRDefault="00637BB3">
            <w:r>
              <w:t>أعتقد أنني سأحب استخدام المدرس المساعد علام كثيراً لمساعدتي في التعلم.</w:t>
            </w:r>
          </w:p>
        </w:tc>
        <w:tc>
          <w:tcPr>
            <w:tcW w:w="1686" w:type="dxa"/>
          </w:tcPr>
          <w:p w14:paraId="0F5914BF" w14:textId="77777777" w:rsidR="00AF3917" w:rsidRDefault="00AF3917"/>
        </w:tc>
        <w:tc>
          <w:tcPr>
            <w:tcW w:w="1226" w:type="dxa"/>
          </w:tcPr>
          <w:p w14:paraId="677D89AC" w14:textId="77777777" w:rsidR="00AF3917" w:rsidRDefault="00AF3917"/>
        </w:tc>
        <w:tc>
          <w:tcPr>
            <w:tcW w:w="1139" w:type="dxa"/>
          </w:tcPr>
          <w:p w14:paraId="561784B8" w14:textId="77777777" w:rsidR="00AF3917" w:rsidRDefault="00AF3917"/>
        </w:tc>
        <w:tc>
          <w:tcPr>
            <w:tcW w:w="1420" w:type="dxa"/>
          </w:tcPr>
          <w:p w14:paraId="5F4B5CA3" w14:textId="77777777" w:rsidR="00AF3917" w:rsidRDefault="00AF3917"/>
        </w:tc>
        <w:tc>
          <w:tcPr>
            <w:tcW w:w="1419" w:type="dxa"/>
          </w:tcPr>
          <w:p w14:paraId="692DB23A" w14:textId="430ABD0C" w:rsidR="00AF3917" w:rsidRDefault="009F33D0">
            <w:r>
              <w:t>m</w:t>
            </w:r>
          </w:p>
        </w:tc>
      </w:tr>
      <w:tr w:rsidR="00AF3917" w14:paraId="08C21046" w14:textId="77777777" w:rsidTr="002E70D8">
        <w:tc>
          <w:tcPr>
            <w:tcW w:w="1966" w:type="dxa"/>
          </w:tcPr>
          <w:p w14:paraId="4852EC12" w14:textId="77777777" w:rsidR="00AF3917" w:rsidRDefault="00637BB3">
            <w:r>
              <w:t>وجدت أن المدرس المساعد علام يصعب استخدامه أو فهمه.</w:t>
            </w:r>
          </w:p>
        </w:tc>
        <w:tc>
          <w:tcPr>
            <w:tcW w:w="1686" w:type="dxa"/>
          </w:tcPr>
          <w:p w14:paraId="303738A5" w14:textId="0E035B1E" w:rsidR="00AF3917" w:rsidRDefault="009F33D0">
            <w:r>
              <w:t>m</w:t>
            </w:r>
          </w:p>
        </w:tc>
        <w:tc>
          <w:tcPr>
            <w:tcW w:w="1226" w:type="dxa"/>
          </w:tcPr>
          <w:p w14:paraId="5184DE11" w14:textId="77777777" w:rsidR="00AF3917" w:rsidRDefault="00AF3917"/>
        </w:tc>
        <w:tc>
          <w:tcPr>
            <w:tcW w:w="1139" w:type="dxa"/>
          </w:tcPr>
          <w:p w14:paraId="714820FE" w14:textId="77777777" w:rsidR="00AF3917" w:rsidRDefault="00AF3917"/>
        </w:tc>
        <w:tc>
          <w:tcPr>
            <w:tcW w:w="1420" w:type="dxa"/>
          </w:tcPr>
          <w:p w14:paraId="7726A2E9" w14:textId="77777777" w:rsidR="00AF3917" w:rsidRDefault="00AF3917"/>
        </w:tc>
        <w:tc>
          <w:tcPr>
            <w:tcW w:w="1419" w:type="dxa"/>
          </w:tcPr>
          <w:p w14:paraId="2044C18D" w14:textId="77777777" w:rsidR="00AF3917" w:rsidRDefault="00AF3917"/>
        </w:tc>
      </w:tr>
      <w:tr w:rsidR="00AF3917" w14:paraId="10EAD6B8" w14:textId="77777777" w:rsidTr="002E70D8">
        <w:tc>
          <w:tcPr>
            <w:tcW w:w="1966" w:type="dxa"/>
          </w:tcPr>
          <w:p w14:paraId="17F6FCF0" w14:textId="77777777" w:rsidR="00AF3917" w:rsidRDefault="00637BB3">
            <w:r>
              <w:t>شعرت أن المدرس المساعد علام كان سهل الاستخدام وممتعًا.</w:t>
            </w:r>
          </w:p>
        </w:tc>
        <w:tc>
          <w:tcPr>
            <w:tcW w:w="1686" w:type="dxa"/>
          </w:tcPr>
          <w:p w14:paraId="79523CCE" w14:textId="77777777" w:rsidR="00AF3917" w:rsidRDefault="00AF3917"/>
        </w:tc>
        <w:tc>
          <w:tcPr>
            <w:tcW w:w="1226" w:type="dxa"/>
          </w:tcPr>
          <w:p w14:paraId="62F39ED3" w14:textId="77777777" w:rsidR="00AF3917" w:rsidRDefault="00AF3917"/>
        </w:tc>
        <w:tc>
          <w:tcPr>
            <w:tcW w:w="1139" w:type="dxa"/>
          </w:tcPr>
          <w:p w14:paraId="3720E563" w14:textId="77777777" w:rsidR="00AF3917" w:rsidRDefault="00AF3917"/>
        </w:tc>
        <w:tc>
          <w:tcPr>
            <w:tcW w:w="1420" w:type="dxa"/>
          </w:tcPr>
          <w:p w14:paraId="040CCD8D" w14:textId="77777777" w:rsidR="00AF3917" w:rsidRDefault="00AF3917"/>
        </w:tc>
        <w:tc>
          <w:tcPr>
            <w:tcW w:w="1419" w:type="dxa"/>
          </w:tcPr>
          <w:p w14:paraId="7A3651BE" w14:textId="31CB34A3" w:rsidR="00AF3917" w:rsidRDefault="009F33D0">
            <w:r>
              <w:t>m</w:t>
            </w:r>
          </w:p>
        </w:tc>
      </w:tr>
      <w:tr w:rsidR="00AF3917" w14:paraId="6F9702F3" w14:textId="77777777" w:rsidTr="002E70D8">
        <w:tc>
          <w:tcPr>
            <w:tcW w:w="1966" w:type="dxa"/>
          </w:tcPr>
          <w:p w14:paraId="1C3C0B84" w14:textId="77777777" w:rsidR="00AF3917" w:rsidRDefault="00637BB3">
            <w:r>
              <w:t>أعتقد أنني أحتاج لمساعدة شخص مختص لأفهم كيف أستخدم المدرس المساعد علام.</w:t>
            </w:r>
          </w:p>
        </w:tc>
        <w:tc>
          <w:tcPr>
            <w:tcW w:w="1686" w:type="dxa"/>
          </w:tcPr>
          <w:p w14:paraId="4692830C" w14:textId="77777777" w:rsidR="00AF3917" w:rsidRDefault="00AF3917"/>
        </w:tc>
        <w:tc>
          <w:tcPr>
            <w:tcW w:w="1226" w:type="dxa"/>
          </w:tcPr>
          <w:p w14:paraId="7DBA30C2" w14:textId="77777777" w:rsidR="00AF3917" w:rsidRDefault="00AF3917"/>
        </w:tc>
        <w:tc>
          <w:tcPr>
            <w:tcW w:w="1139" w:type="dxa"/>
          </w:tcPr>
          <w:p w14:paraId="6AED74AA" w14:textId="77777777" w:rsidR="00AF3917" w:rsidRDefault="00AF3917"/>
        </w:tc>
        <w:tc>
          <w:tcPr>
            <w:tcW w:w="1420" w:type="dxa"/>
          </w:tcPr>
          <w:p w14:paraId="32A19711" w14:textId="698C6FD5" w:rsidR="00AF3917" w:rsidRDefault="00AF3917"/>
        </w:tc>
        <w:tc>
          <w:tcPr>
            <w:tcW w:w="1419" w:type="dxa"/>
          </w:tcPr>
          <w:p w14:paraId="7C2D4402" w14:textId="4BAB4001" w:rsidR="00AF3917" w:rsidRDefault="009F33D0">
            <w:r>
              <w:t>m</w:t>
            </w:r>
          </w:p>
        </w:tc>
      </w:tr>
      <w:tr w:rsidR="00AF3917" w14:paraId="58D3B311" w14:textId="77777777" w:rsidTr="002E70D8">
        <w:tc>
          <w:tcPr>
            <w:tcW w:w="1966" w:type="dxa"/>
          </w:tcPr>
          <w:p w14:paraId="0F5918CB" w14:textId="77777777" w:rsidR="00AF3917" w:rsidRDefault="00637BB3">
            <w:r>
              <w:t>شعرت أن شرح المدرس المساعد علام باستخدام القصص والصور كان واضحًا ومفيدًا.</w:t>
            </w:r>
          </w:p>
        </w:tc>
        <w:tc>
          <w:tcPr>
            <w:tcW w:w="1686" w:type="dxa"/>
          </w:tcPr>
          <w:p w14:paraId="6818E89A" w14:textId="77777777" w:rsidR="00AF3917" w:rsidRDefault="00AF3917"/>
        </w:tc>
        <w:tc>
          <w:tcPr>
            <w:tcW w:w="1226" w:type="dxa"/>
          </w:tcPr>
          <w:p w14:paraId="1EA05961" w14:textId="77777777" w:rsidR="00AF3917" w:rsidRDefault="00AF3917"/>
        </w:tc>
        <w:tc>
          <w:tcPr>
            <w:tcW w:w="1139" w:type="dxa"/>
          </w:tcPr>
          <w:p w14:paraId="08919444" w14:textId="77777777" w:rsidR="00AF3917" w:rsidRDefault="00AF3917"/>
        </w:tc>
        <w:tc>
          <w:tcPr>
            <w:tcW w:w="1420" w:type="dxa"/>
          </w:tcPr>
          <w:p w14:paraId="53F1A6C1" w14:textId="77777777" w:rsidR="00AF3917" w:rsidRDefault="00AF3917"/>
        </w:tc>
        <w:tc>
          <w:tcPr>
            <w:tcW w:w="1419" w:type="dxa"/>
          </w:tcPr>
          <w:p w14:paraId="789720D6" w14:textId="03C34959" w:rsidR="00AF3917" w:rsidRDefault="009F33D0">
            <w:r>
              <w:t>m</w:t>
            </w:r>
          </w:p>
        </w:tc>
      </w:tr>
      <w:tr w:rsidR="00AF3917" w14:paraId="0E4C166B" w14:textId="77777777" w:rsidTr="002E70D8">
        <w:tc>
          <w:tcPr>
            <w:tcW w:w="1966" w:type="dxa"/>
          </w:tcPr>
          <w:p w14:paraId="4C8980CC" w14:textId="77777777" w:rsidR="00AF3917" w:rsidRDefault="00637BB3">
            <w:r>
              <w:t>وجدت أن النظام لا يقدم تفسيرات متناسقة أو واضحة دائمًا.</w:t>
            </w:r>
          </w:p>
        </w:tc>
        <w:tc>
          <w:tcPr>
            <w:tcW w:w="1686" w:type="dxa"/>
          </w:tcPr>
          <w:p w14:paraId="521EE1FB" w14:textId="75E18CC8" w:rsidR="00AF3917" w:rsidRDefault="009F33D0">
            <w:r>
              <w:t>m</w:t>
            </w:r>
          </w:p>
        </w:tc>
        <w:tc>
          <w:tcPr>
            <w:tcW w:w="1226" w:type="dxa"/>
          </w:tcPr>
          <w:p w14:paraId="05D04C27" w14:textId="77777777" w:rsidR="00AF3917" w:rsidRDefault="00AF3917"/>
        </w:tc>
        <w:tc>
          <w:tcPr>
            <w:tcW w:w="1139" w:type="dxa"/>
          </w:tcPr>
          <w:p w14:paraId="23063236" w14:textId="77777777" w:rsidR="00AF3917" w:rsidRDefault="00AF3917"/>
        </w:tc>
        <w:tc>
          <w:tcPr>
            <w:tcW w:w="1420" w:type="dxa"/>
          </w:tcPr>
          <w:p w14:paraId="3FC10461" w14:textId="77777777" w:rsidR="00AF3917" w:rsidRDefault="00AF3917"/>
        </w:tc>
        <w:tc>
          <w:tcPr>
            <w:tcW w:w="1419" w:type="dxa"/>
          </w:tcPr>
          <w:p w14:paraId="6AD1D101" w14:textId="77777777" w:rsidR="00AF3917" w:rsidRDefault="00AF3917"/>
        </w:tc>
      </w:tr>
      <w:tr w:rsidR="00AF3917" w14:paraId="211FF289" w14:textId="77777777" w:rsidTr="002E70D8">
        <w:tc>
          <w:tcPr>
            <w:tcW w:w="1966" w:type="dxa"/>
          </w:tcPr>
          <w:p w14:paraId="1804AE83" w14:textId="77777777" w:rsidR="00AF3917" w:rsidRDefault="00637BB3">
            <w:r>
              <w:t>أعتقد أن أغلب الناس سيتعلمون كيفية استخدام المدرس المساعد علام بسرعة.</w:t>
            </w:r>
          </w:p>
        </w:tc>
        <w:tc>
          <w:tcPr>
            <w:tcW w:w="1686" w:type="dxa"/>
          </w:tcPr>
          <w:p w14:paraId="06A78E71" w14:textId="77777777" w:rsidR="00AF3917" w:rsidRDefault="00AF3917"/>
        </w:tc>
        <w:tc>
          <w:tcPr>
            <w:tcW w:w="1226" w:type="dxa"/>
          </w:tcPr>
          <w:p w14:paraId="65103707" w14:textId="77777777" w:rsidR="00AF3917" w:rsidRDefault="00AF3917"/>
        </w:tc>
        <w:tc>
          <w:tcPr>
            <w:tcW w:w="1139" w:type="dxa"/>
          </w:tcPr>
          <w:p w14:paraId="3A1BE74D" w14:textId="77777777" w:rsidR="00AF3917" w:rsidRDefault="00AF3917"/>
        </w:tc>
        <w:tc>
          <w:tcPr>
            <w:tcW w:w="1420" w:type="dxa"/>
          </w:tcPr>
          <w:p w14:paraId="5B85540E" w14:textId="77777777" w:rsidR="00AF3917" w:rsidRDefault="00AF3917"/>
        </w:tc>
        <w:tc>
          <w:tcPr>
            <w:tcW w:w="1419" w:type="dxa"/>
          </w:tcPr>
          <w:p w14:paraId="24F68A2F" w14:textId="68E2D05C" w:rsidR="00AF3917" w:rsidRDefault="009F33D0">
            <w:r>
              <w:t>m</w:t>
            </w:r>
          </w:p>
        </w:tc>
      </w:tr>
      <w:tr w:rsidR="00AF3917" w14:paraId="220B3985" w14:textId="77777777" w:rsidTr="002E70D8">
        <w:tc>
          <w:tcPr>
            <w:tcW w:w="1966" w:type="dxa"/>
          </w:tcPr>
          <w:p w14:paraId="61A833DB" w14:textId="77777777" w:rsidR="00AF3917" w:rsidRDefault="00637BB3">
            <w:r>
              <w:t>شعرت أن إعداد خطة التعلم كان مربكًا وصعبًا.</w:t>
            </w:r>
          </w:p>
        </w:tc>
        <w:tc>
          <w:tcPr>
            <w:tcW w:w="1686" w:type="dxa"/>
          </w:tcPr>
          <w:p w14:paraId="0CDA3A58" w14:textId="6060556D" w:rsidR="00AF3917" w:rsidRDefault="009F33D0">
            <w:r>
              <w:t>m</w:t>
            </w:r>
          </w:p>
        </w:tc>
        <w:tc>
          <w:tcPr>
            <w:tcW w:w="1226" w:type="dxa"/>
          </w:tcPr>
          <w:p w14:paraId="2AFCF705" w14:textId="77777777" w:rsidR="00AF3917" w:rsidRDefault="00AF3917"/>
        </w:tc>
        <w:tc>
          <w:tcPr>
            <w:tcW w:w="1139" w:type="dxa"/>
          </w:tcPr>
          <w:p w14:paraId="459D455F" w14:textId="77777777" w:rsidR="00AF3917" w:rsidRDefault="00AF3917"/>
        </w:tc>
        <w:tc>
          <w:tcPr>
            <w:tcW w:w="1420" w:type="dxa"/>
          </w:tcPr>
          <w:p w14:paraId="3D7B1D16" w14:textId="77777777" w:rsidR="00AF3917" w:rsidRDefault="00AF3917"/>
        </w:tc>
        <w:tc>
          <w:tcPr>
            <w:tcW w:w="1419" w:type="dxa"/>
          </w:tcPr>
          <w:p w14:paraId="3717AB16" w14:textId="77777777" w:rsidR="00AF3917" w:rsidRDefault="00AF3917"/>
        </w:tc>
      </w:tr>
      <w:tr w:rsidR="00AF3917" w14:paraId="605B8E7D" w14:textId="77777777" w:rsidTr="002E70D8">
        <w:tc>
          <w:tcPr>
            <w:tcW w:w="1966" w:type="dxa"/>
          </w:tcPr>
          <w:p w14:paraId="23AA6495" w14:textId="77777777" w:rsidR="00AF3917" w:rsidRDefault="00637BB3">
            <w:r>
              <w:t>شعرت بالثقة عند استخدام المدرس المساعد علام لفهم المعلومات.</w:t>
            </w:r>
          </w:p>
        </w:tc>
        <w:tc>
          <w:tcPr>
            <w:tcW w:w="1686" w:type="dxa"/>
          </w:tcPr>
          <w:p w14:paraId="5AE1639F" w14:textId="77777777" w:rsidR="00AF3917" w:rsidRDefault="00AF3917"/>
        </w:tc>
        <w:tc>
          <w:tcPr>
            <w:tcW w:w="1226" w:type="dxa"/>
          </w:tcPr>
          <w:p w14:paraId="13B7AD25" w14:textId="77777777" w:rsidR="00AF3917" w:rsidRDefault="00AF3917"/>
        </w:tc>
        <w:tc>
          <w:tcPr>
            <w:tcW w:w="1139" w:type="dxa"/>
          </w:tcPr>
          <w:p w14:paraId="087A2AE1" w14:textId="77777777" w:rsidR="00AF3917" w:rsidRDefault="00AF3917"/>
        </w:tc>
        <w:tc>
          <w:tcPr>
            <w:tcW w:w="1420" w:type="dxa"/>
          </w:tcPr>
          <w:p w14:paraId="51CBA353" w14:textId="77777777" w:rsidR="00AF3917" w:rsidRDefault="00AF3917"/>
        </w:tc>
        <w:tc>
          <w:tcPr>
            <w:tcW w:w="1419" w:type="dxa"/>
          </w:tcPr>
          <w:p w14:paraId="0C4579BA" w14:textId="6ABA2809" w:rsidR="00AF3917" w:rsidRDefault="009F33D0">
            <w:r>
              <w:t>m</w:t>
            </w:r>
          </w:p>
        </w:tc>
      </w:tr>
      <w:tr w:rsidR="00AF3917" w14:paraId="29B2302A" w14:textId="77777777" w:rsidTr="002E70D8">
        <w:tc>
          <w:tcPr>
            <w:tcW w:w="1966" w:type="dxa"/>
          </w:tcPr>
          <w:p w14:paraId="33763AE9" w14:textId="77777777" w:rsidR="00AF3917" w:rsidRDefault="00637BB3">
            <w:r>
              <w:t>احتجت لتعلم العديد من الأشياء قبل أن أتمكن من الاستفادة من المدرس المساعد علام.</w:t>
            </w:r>
          </w:p>
        </w:tc>
        <w:tc>
          <w:tcPr>
            <w:tcW w:w="1686" w:type="dxa"/>
          </w:tcPr>
          <w:p w14:paraId="59BECCE4" w14:textId="77777777" w:rsidR="00AF3917" w:rsidRDefault="00AF3917"/>
        </w:tc>
        <w:tc>
          <w:tcPr>
            <w:tcW w:w="1226" w:type="dxa"/>
          </w:tcPr>
          <w:p w14:paraId="07C73547" w14:textId="029EE1A0" w:rsidR="00AF3917" w:rsidRDefault="009F33D0">
            <w:r>
              <w:t>m</w:t>
            </w:r>
          </w:p>
        </w:tc>
        <w:tc>
          <w:tcPr>
            <w:tcW w:w="1139" w:type="dxa"/>
          </w:tcPr>
          <w:p w14:paraId="00538E3C" w14:textId="77777777" w:rsidR="00AF3917" w:rsidRDefault="00AF3917"/>
        </w:tc>
        <w:tc>
          <w:tcPr>
            <w:tcW w:w="1420" w:type="dxa"/>
          </w:tcPr>
          <w:p w14:paraId="20843212" w14:textId="77777777" w:rsidR="00AF3917" w:rsidRDefault="00AF3917"/>
        </w:tc>
        <w:tc>
          <w:tcPr>
            <w:tcW w:w="1419" w:type="dxa"/>
          </w:tcPr>
          <w:p w14:paraId="0A819EB5" w14:textId="77777777" w:rsidR="00AF3917" w:rsidRDefault="00AF3917"/>
        </w:tc>
      </w:tr>
    </w:tbl>
    <w:p w14:paraId="33EE8DC1" w14:textId="77777777" w:rsidR="002E70D8" w:rsidRDefault="00E738DC">
      <w:pPr>
        <w:pStyle w:val="berschrift2"/>
      </w:pPr>
      <w:r>
        <w:t>Free-text questions (Qualitative Data)</w:t>
      </w:r>
      <w:r w:rsidRPr="00E738DC">
        <w:t>:</w:t>
      </w:r>
    </w:p>
    <w:p w14:paraId="61C0FE6D" w14:textId="40831045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أخبرنا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الذي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أحببته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المدرس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المساعد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علام</w:t>
      </w:r>
      <w:proofErr w:type="spellEnd"/>
      <w:r>
        <w:rPr>
          <w:rFonts w:ascii="Times New Roman" w:hAnsi="Times New Roman" w:cs="Times New Roman"/>
        </w:rPr>
        <w:t>؟</w:t>
      </w:r>
    </w:p>
    <w:p w14:paraId="7F140B9E" w14:textId="225C17A3" w:rsidR="00C10516" w:rsidRDefault="00C10516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C10516">
        <w:rPr>
          <w:rFonts w:ascii="Times New Roman" w:hAnsi="Times New Roman" w:cs="Times New Roman" w:hint="cs"/>
        </w:rPr>
        <w:t>أحببت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في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المدرس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المساعد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علام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أنه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يعلم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بسرعة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والإنسان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يفهم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الدرس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أحسن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مع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الصور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والمساعد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علام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ساعدني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جدا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بأن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أفهم</w:t>
      </w:r>
      <w:proofErr w:type="spellEnd"/>
      <w:r w:rsidRPr="00C10516">
        <w:rPr>
          <w:rFonts w:ascii="Times New Roman" w:hAnsi="Times New Roman" w:cs="Times New Roman"/>
        </w:rPr>
        <w:t xml:space="preserve"> </w:t>
      </w:r>
      <w:proofErr w:type="spellStart"/>
      <w:r w:rsidRPr="00C10516">
        <w:rPr>
          <w:rFonts w:ascii="Times New Roman" w:hAnsi="Times New Roman" w:cs="Times New Roman" w:hint="cs"/>
        </w:rPr>
        <w:t>الدرس</w:t>
      </w:r>
      <w:proofErr w:type="spellEnd"/>
      <w:r>
        <w:rPr>
          <w:rFonts w:ascii="Times New Roman" w:hAnsi="Times New Roman" w:cs="Times New Roman"/>
        </w:rPr>
        <w:t>”</w:t>
      </w:r>
    </w:p>
    <w:p w14:paraId="43ED8938" w14:textId="57921FFB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أ</w:t>
      </w:r>
      <w:r w:rsidRPr="00EE6322">
        <w:rPr>
          <w:rFonts w:ascii="Times New Roman" w:hAnsi="Times New Roman" w:cs="Times New Roman" w:hint="cs"/>
        </w:rPr>
        <w:t>خبرنا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عن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أي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شيء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لم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يعجبك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في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المدرس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المساعد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علام</w:t>
      </w:r>
      <w:proofErr w:type="spellEnd"/>
      <w:r w:rsidRPr="00EE6322">
        <w:rPr>
          <w:rFonts w:ascii="Times New Roman" w:hAnsi="Times New Roman" w:cs="Times New Roman" w:hint="cs"/>
        </w:rPr>
        <w:t>؟</w:t>
      </w:r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كيف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تتخيل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أن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يصبح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أفضل</w:t>
      </w:r>
      <w:proofErr w:type="spellEnd"/>
      <w:r w:rsidRPr="00EE6322">
        <w:rPr>
          <w:rFonts w:ascii="Times New Roman" w:hAnsi="Times New Roman" w:cs="Times New Roman" w:hint="cs"/>
        </w:rPr>
        <w:t>؟</w:t>
      </w:r>
    </w:p>
    <w:p w14:paraId="1BE1D693" w14:textId="7EAA9629" w:rsidR="00651904" w:rsidRDefault="00651904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651904">
        <w:rPr>
          <w:rFonts w:ascii="Times New Roman" w:hAnsi="Times New Roman" w:cs="Times New Roman" w:hint="cs"/>
        </w:rPr>
        <w:t>المساعد</w:t>
      </w:r>
      <w:proofErr w:type="spellEnd"/>
      <w:r w:rsidRPr="00651904">
        <w:rPr>
          <w:rFonts w:ascii="Times New Roman" w:hAnsi="Times New Roman" w:cs="Times New Roman"/>
        </w:rPr>
        <w:t xml:space="preserve"> </w:t>
      </w:r>
      <w:proofErr w:type="spellStart"/>
      <w:r w:rsidRPr="00651904">
        <w:rPr>
          <w:rFonts w:ascii="Times New Roman" w:hAnsi="Times New Roman" w:cs="Times New Roman" w:hint="cs"/>
        </w:rPr>
        <w:t>علام</w:t>
      </w:r>
      <w:proofErr w:type="spellEnd"/>
      <w:r w:rsidRPr="00651904">
        <w:rPr>
          <w:rFonts w:ascii="Times New Roman" w:hAnsi="Times New Roman" w:cs="Times New Roman"/>
        </w:rPr>
        <w:t xml:space="preserve"> </w:t>
      </w:r>
      <w:proofErr w:type="spellStart"/>
      <w:r w:rsidRPr="00651904">
        <w:rPr>
          <w:rFonts w:ascii="Times New Roman" w:hAnsi="Times New Roman" w:cs="Times New Roman" w:hint="cs"/>
        </w:rPr>
        <w:t>لم</w:t>
      </w:r>
      <w:proofErr w:type="spellEnd"/>
      <w:r w:rsidRPr="00651904">
        <w:rPr>
          <w:rFonts w:ascii="Times New Roman" w:hAnsi="Times New Roman" w:cs="Times New Roman"/>
        </w:rPr>
        <w:t xml:space="preserve"> </w:t>
      </w:r>
      <w:proofErr w:type="spellStart"/>
      <w:r w:rsidRPr="00651904">
        <w:rPr>
          <w:rFonts w:ascii="Times New Roman" w:hAnsi="Times New Roman" w:cs="Times New Roman" w:hint="cs"/>
        </w:rPr>
        <w:t>يعجبني</w:t>
      </w:r>
      <w:proofErr w:type="spellEnd"/>
      <w:r w:rsidRPr="00651904">
        <w:rPr>
          <w:rFonts w:ascii="Times New Roman" w:hAnsi="Times New Roman" w:cs="Times New Roman"/>
        </w:rPr>
        <w:t xml:space="preserve"> </w:t>
      </w:r>
      <w:proofErr w:type="spellStart"/>
      <w:r w:rsidRPr="00651904">
        <w:rPr>
          <w:rFonts w:ascii="Times New Roman" w:hAnsi="Times New Roman" w:cs="Times New Roman" w:hint="cs"/>
        </w:rPr>
        <w:t>فيه</w:t>
      </w:r>
      <w:proofErr w:type="spellEnd"/>
      <w:r w:rsidRPr="00651904">
        <w:rPr>
          <w:rFonts w:ascii="Times New Roman" w:hAnsi="Times New Roman" w:cs="Times New Roman"/>
        </w:rPr>
        <w:t xml:space="preserve"> </w:t>
      </w:r>
      <w:proofErr w:type="spellStart"/>
      <w:r w:rsidRPr="00651904">
        <w:rPr>
          <w:rFonts w:ascii="Times New Roman" w:hAnsi="Times New Roman" w:cs="Times New Roman" w:hint="cs"/>
        </w:rPr>
        <w:t>انه</w:t>
      </w:r>
      <w:proofErr w:type="spellEnd"/>
      <w:r w:rsidRPr="00651904">
        <w:rPr>
          <w:rFonts w:ascii="Times New Roman" w:hAnsi="Times New Roman" w:cs="Times New Roman"/>
        </w:rPr>
        <w:t xml:space="preserve"> </w:t>
      </w:r>
      <w:proofErr w:type="spellStart"/>
      <w:r w:rsidRPr="00651904">
        <w:rPr>
          <w:rFonts w:ascii="Times New Roman" w:hAnsi="Times New Roman" w:cs="Times New Roman" w:hint="cs"/>
        </w:rPr>
        <w:t>على</w:t>
      </w:r>
      <w:proofErr w:type="spellEnd"/>
      <w:r w:rsidRPr="00651904">
        <w:rPr>
          <w:rFonts w:ascii="Times New Roman" w:hAnsi="Times New Roman" w:cs="Times New Roman"/>
        </w:rPr>
        <w:t xml:space="preserve"> </w:t>
      </w:r>
      <w:proofErr w:type="spellStart"/>
      <w:r w:rsidRPr="00651904">
        <w:rPr>
          <w:rFonts w:ascii="Times New Roman" w:hAnsi="Times New Roman" w:cs="Times New Roman" w:hint="cs"/>
        </w:rPr>
        <w:t>الكمبيوتر</w:t>
      </w:r>
      <w:proofErr w:type="spellEnd"/>
      <w:r w:rsidRPr="00651904">
        <w:rPr>
          <w:rFonts w:ascii="Times New Roman" w:hAnsi="Times New Roman" w:cs="Times New Roman"/>
        </w:rPr>
        <w:t xml:space="preserve"> </w:t>
      </w:r>
      <w:proofErr w:type="spellStart"/>
      <w:r w:rsidRPr="00651904">
        <w:rPr>
          <w:rFonts w:ascii="Times New Roman" w:hAnsi="Times New Roman" w:cs="Times New Roman" w:hint="cs"/>
        </w:rPr>
        <w:t>ولكن</w:t>
      </w:r>
      <w:proofErr w:type="spellEnd"/>
      <w:r w:rsidRPr="00651904">
        <w:rPr>
          <w:rFonts w:ascii="Times New Roman" w:hAnsi="Times New Roman" w:cs="Times New Roman"/>
        </w:rPr>
        <w:t xml:space="preserve"> </w:t>
      </w:r>
      <w:proofErr w:type="spellStart"/>
      <w:r w:rsidRPr="00651904">
        <w:rPr>
          <w:rFonts w:ascii="Times New Roman" w:hAnsi="Times New Roman" w:cs="Times New Roman" w:hint="cs"/>
        </w:rPr>
        <w:t>سيصبح</w:t>
      </w:r>
      <w:proofErr w:type="spellEnd"/>
      <w:r w:rsidRPr="00651904">
        <w:rPr>
          <w:rFonts w:ascii="Times New Roman" w:hAnsi="Times New Roman" w:cs="Times New Roman"/>
        </w:rPr>
        <w:t xml:space="preserve"> </w:t>
      </w:r>
      <w:proofErr w:type="spellStart"/>
      <w:r w:rsidRPr="00651904">
        <w:rPr>
          <w:rFonts w:ascii="Times New Roman" w:hAnsi="Times New Roman" w:cs="Times New Roman" w:hint="cs"/>
        </w:rPr>
        <w:t>احسن</w:t>
      </w:r>
      <w:proofErr w:type="spellEnd"/>
      <w:r w:rsidRPr="00651904">
        <w:rPr>
          <w:rFonts w:ascii="Times New Roman" w:hAnsi="Times New Roman" w:cs="Times New Roman"/>
        </w:rPr>
        <w:t xml:space="preserve"> </w:t>
      </w:r>
      <w:proofErr w:type="spellStart"/>
      <w:r w:rsidRPr="00651904">
        <w:rPr>
          <w:rFonts w:ascii="Times New Roman" w:hAnsi="Times New Roman" w:cs="Times New Roman" w:hint="cs"/>
        </w:rPr>
        <w:t>عندما</w:t>
      </w:r>
      <w:proofErr w:type="spellEnd"/>
      <w:r w:rsidRPr="00651904">
        <w:rPr>
          <w:rFonts w:ascii="Times New Roman" w:hAnsi="Times New Roman" w:cs="Times New Roman"/>
        </w:rPr>
        <w:t xml:space="preserve"> </w:t>
      </w:r>
      <w:proofErr w:type="spellStart"/>
      <w:r w:rsidRPr="00651904">
        <w:rPr>
          <w:rFonts w:ascii="Times New Roman" w:hAnsi="Times New Roman" w:cs="Times New Roman" w:hint="cs"/>
        </w:rPr>
        <w:t>يكون</w:t>
      </w:r>
      <w:proofErr w:type="spellEnd"/>
      <w:r w:rsidRPr="00651904">
        <w:rPr>
          <w:rFonts w:ascii="Times New Roman" w:hAnsi="Times New Roman" w:cs="Times New Roman"/>
        </w:rPr>
        <w:t xml:space="preserve"> </w:t>
      </w:r>
      <w:proofErr w:type="spellStart"/>
      <w:r w:rsidRPr="00651904">
        <w:rPr>
          <w:rFonts w:ascii="Times New Roman" w:hAnsi="Times New Roman" w:cs="Times New Roman" w:hint="cs"/>
        </w:rPr>
        <w:t>على</w:t>
      </w:r>
      <w:proofErr w:type="spellEnd"/>
      <w:r w:rsidRPr="00651904">
        <w:rPr>
          <w:rFonts w:ascii="Times New Roman" w:hAnsi="Times New Roman" w:cs="Times New Roman"/>
        </w:rPr>
        <w:t xml:space="preserve"> </w:t>
      </w:r>
      <w:proofErr w:type="spellStart"/>
      <w:r w:rsidRPr="00651904">
        <w:rPr>
          <w:rFonts w:ascii="Times New Roman" w:hAnsi="Times New Roman" w:cs="Times New Roman" w:hint="cs"/>
        </w:rPr>
        <w:t>الهاتف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>”</w:t>
      </w:r>
    </w:p>
    <w:p w14:paraId="0AB5F939" w14:textId="77777777" w:rsidR="00EE6322" w:rsidRP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CAC4FB" wp14:editId="00F3AD33">
            <wp:extent cx="4927600" cy="123825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4F3" w14:textId="77777777" w:rsidR="00AF3917" w:rsidRDefault="00637BB3">
      <w:pPr>
        <w:pStyle w:val="berschrift2"/>
      </w:pPr>
      <w:r>
        <w:t>German Version (Adapted for Lehrer-Assistent Allam)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1"/>
        <w:gridCol w:w="1440"/>
        <w:gridCol w:w="1440"/>
        <w:gridCol w:w="1440"/>
        <w:gridCol w:w="1440"/>
        <w:gridCol w:w="1440"/>
      </w:tblGrid>
      <w:tr w:rsidR="00AF3917" w14:paraId="542B3007" w14:textId="77777777">
        <w:tc>
          <w:tcPr>
            <w:tcW w:w="1440" w:type="dxa"/>
          </w:tcPr>
          <w:p w14:paraId="1F92BC52" w14:textId="77777777" w:rsidR="00AF3917" w:rsidRDefault="00637BB3">
            <w:r>
              <w:t>Frage</w:t>
            </w:r>
          </w:p>
        </w:tc>
        <w:tc>
          <w:tcPr>
            <w:tcW w:w="1440" w:type="dxa"/>
          </w:tcPr>
          <w:p w14:paraId="5B4F588D" w14:textId="77777777" w:rsidR="00AF3917" w:rsidRDefault="00637BB3">
            <w:r>
              <w:t>1 (Stimme überhaupt nicht zu)</w:t>
            </w:r>
          </w:p>
        </w:tc>
        <w:tc>
          <w:tcPr>
            <w:tcW w:w="1440" w:type="dxa"/>
          </w:tcPr>
          <w:p w14:paraId="0E050400" w14:textId="77777777" w:rsidR="00AF3917" w:rsidRDefault="00637BB3">
            <w:r>
              <w:t>2 (Stimme nicht zu)</w:t>
            </w:r>
          </w:p>
        </w:tc>
        <w:tc>
          <w:tcPr>
            <w:tcW w:w="1440" w:type="dxa"/>
          </w:tcPr>
          <w:p w14:paraId="71772141" w14:textId="77777777" w:rsidR="00AF3917" w:rsidRDefault="00637BB3">
            <w:r>
              <w:t>3 (Neutral)</w:t>
            </w:r>
          </w:p>
        </w:tc>
        <w:tc>
          <w:tcPr>
            <w:tcW w:w="1440" w:type="dxa"/>
          </w:tcPr>
          <w:p w14:paraId="0243AFBB" w14:textId="77777777" w:rsidR="00AF3917" w:rsidRDefault="00637BB3">
            <w:r>
              <w:t>4 (Stimme zu)</w:t>
            </w:r>
          </w:p>
        </w:tc>
        <w:tc>
          <w:tcPr>
            <w:tcW w:w="1440" w:type="dxa"/>
          </w:tcPr>
          <w:p w14:paraId="79B948CF" w14:textId="77777777" w:rsidR="00AF3917" w:rsidRDefault="00637BB3">
            <w:r>
              <w:t>5 (Stimme vollkommen zu)</w:t>
            </w:r>
          </w:p>
        </w:tc>
      </w:tr>
      <w:tr w:rsidR="00AF3917" w:rsidRPr="009F33D0" w14:paraId="1F1983BD" w14:textId="77777777">
        <w:tc>
          <w:tcPr>
            <w:tcW w:w="1440" w:type="dxa"/>
          </w:tcPr>
          <w:p w14:paraId="17DE4CA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ich würde den Lehrer-Assistenten Allam gerne häufig nutzen, um besser zu lernen.</w:t>
            </w:r>
          </w:p>
        </w:tc>
        <w:tc>
          <w:tcPr>
            <w:tcW w:w="1440" w:type="dxa"/>
          </w:tcPr>
          <w:p w14:paraId="462F101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88F40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F06C1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12CE4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24FEBE6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F33D0" w14:paraId="61C2A469" w14:textId="77777777">
        <w:tc>
          <w:tcPr>
            <w:tcW w:w="1440" w:type="dxa"/>
          </w:tcPr>
          <w:p w14:paraId="30DFB171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der Lehrer-Assistent Allam schwer zu benutzen oder zu verstehen war.</w:t>
            </w:r>
          </w:p>
        </w:tc>
        <w:tc>
          <w:tcPr>
            <w:tcW w:w="1440" w:type="dxa"/>
          </w:tcPr>
          <w:p w14:paraId="10A7165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510DCB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2F08C3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40AA5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8D3D5ED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F33D0" w14:paraId="6ECE9FD6" w14:textId="77777777">
        <w:tc>
          <w:tcPr>
            <w:tcW w:w="1440" w:type="dxa"/>
          </w:tcPr>
          <w:p w14:paraId="032A482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den Lehrer-Assistenten Allam einfach und spaßig zu benutzen.</w:t>
            </w:r>
          </w:p>
        </w:tc>
        <w:tc>
          <w:tcPr>
            <w:tcW w:w="1440" w:type="dxa"/>
          </w:tcPr>
          <w:p w14:paraId="081E762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3A69CC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9D9E9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7D38BA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9A234C1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F33D0" w14:paraId="78787CB5" w14:textId="77777777">
        <w:tc>
          <w:tcPr>
            <w:tcW w:w="1440" w:type="dxa"/>
          </w:tcPr>
          <w:p w14:paraId="07D6B8C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glaube, ich brauche die Hilfe eines Experten, um den Lehrer-Assistenten Allam zu verstehen.</w:t>
            </w:r>
          </w:p>
        </w:tc>
        <w:tc>
          <w:tcPr>
            <w:tcW w:w="1440" w:type="dxa"/>
          </w:tcPr>
          <w:p w14:paraId="537B4A4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DDC1D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56311F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4B583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28B6397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F33D0" w14:paraId="2453BD5A" w14:textId="77777777">
        <w:tc>
          <w:tcPr>
            <w:tcW w:w="1440" w:type="dxa"/>
          </w:tcPr>
          <w:p w14:paraId="41551853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 xml:space="preserve">Die Erklärungen mit Geschichten und Bildern vom Lehrer-Assistenten </w:t>
            </w:r>
            <w:r w:rsidRPr="001E4E09">
              <w:rPr>
                <w:lang w:val="de-DE"/>
              </w:rPr>
              <w:lastRenderedPageBreak/>
              <w:t>Allam fand ich klar und hilfreich.</w:t>
            </w:r>
          </w:p>
        </w:tc>
        <w:tc>
          <w:tcPr>
            <w:tcW w:w="1440" w:type="dxa"/>
          </w:tcPr>
          <w:p w14:paraId="789309A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E571C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C49D42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5CAA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8FBF0D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F33D0" w14:paraId="2E6A40E8" w14:textId="77777777">
        <w:tc>
          <w:tcPr>
            <w:tcW w:w="1440" w:type="dxa"/>
          </w:tcPr>
          <w:p w14:paraId="3B93FD9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das System nicht immer konsistente oder klare Erklärungen liefert.</w:t>
            </w:r>
          </w:p>
        </w:tc>
        <w:tc>
          <w:tcPr>
            <w:tcW w:w="1440" w:type="dxa"/>
          </w:tcPr>
          <w:p w14:paraId="37743FC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C0934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3DF1C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1422CF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C36E45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F33D0" w14:paraId="44E65AC1" w14:textId="77777777">
        <w:tc>
          <w:tcPr>
            <w:tcW w:w="1440" w:type="dxa"/>
          </w:tcPr>
          <w:p w14:paraId="3D48D714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die meisten Menschen würden den Lehrer-Assistenten Allam schnell lernen zu benutzen.</w:t>
            </w:r>
          </w:p>
        </w:tc>
        <w:tc>
          <w:tcPr>
            <w:tcW w:w="1440" w:type="dxa"/>
          </w:tcPr>
          <w:p w14:paraId="2E6FE917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4DF47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7A9572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6810A5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F75CA7F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F33D0" w14:paraId="396B3F8A" w14:textId="77777777">
        <w:tc>
          <w:tcPr>
            <w:tcW w:w="1440" w:type="dxa"/>
          </w:tcPr>
          <w:p w14:paraId="5434782D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es verwirrend und schwierig, einen Lernplan zu erstellen.</w:t>
            </w:r>
          </w:p>
        </w:tc>
        <w:tc>
          <w:tcPr>
            <w:tcW w:w="1440" w:type="dxa"/>
          </w:tcPr>
          <w:p w14:paraId="7BF33CE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D751D20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0EB23F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CFEF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F10FA9E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F33D0" w14:paraId="01C7A1F0" w14:textId="77777777">
        <w:tc>
          <w:tcPr>
            <w:tcW w:w="1440" w:type="dxa"/>
          </w:tcPr>
          <w:p w14:paraId="62715730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fühlte mich sicher, den Lehrer-Assistenten Allam zu benutzen, um Informationen zu verstehen.</w:t>
            </w:r>
          </w:p>
        </w:tc>
        <w:tc>
          <w:tcPr>
            <w:tcW w:w="1440" w:type="dxa"/>
          </w:tcPr>
          <w:p w14:paraId="312AC64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1052C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E7F24E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EB8B99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FB3DA3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F33D0" w14:paraId="4CF5AD7C" w14:textId="77777777">
        <w:tc>
          <w:tcPr>
            <w:tcW w:w="1440" w:type="dxa"/>
          </w:tcPr>
          <w:p w14:paraId="629C36DF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musste viele Dinge lernen, bevor ich den Lehrer-Assistenten Allam nutzen konnte.</w:t>
            </w:r>
          </w:p>
        </w:tc>
        <w:tc>
          <w:tcPr>
            <w:tcW w:w="1440" w:type="dxa"/>
          </w:tcPr>
          <w:p w14:paraId="1DF1FC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6442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C4AE36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001DAD4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34C1A5" w14:textId="77777777" w:rsidR="00AF3917" w:rsidRPr="001E4E09" w:rsidRDefault="00AF3917">
            <w:pPr>
              <w:rPr>
                <w:lang w:val="de-DE"/>
              </w:rPr>
            </w:pPr>
          </w:p>
        </w:tc>
      </w:tr>
    </w:tbl>
    <w:p w14:paraId="080D4006" w14:textId="77777777" w:rsidR="00AD0A14" w:rsidRDefault="00AD0A14">
      <w:pPr>
        <w:rPr>
          <w:lang w:val="de-DE"/>
        </w:rPr>
      </w:pPr>
    </w:p>
    <w:p w14:paraId="7F5DCEB6" w14:textId="77777777" w:rsidR="00AD0A14" w:rsidRDefault="00AD0A14" w:rsidP="00AD0A14">
      <w:pPr>
        <w:pStyle w:val="berschrift2"/>
      </w:pPr>
      <w:r>
        <w:t>Free-text questions (Qualitative Data)</w:t>
      </w:r>
      <w:r w:rsidRPr="00E738DC">
        <w:t>:</w:t>
      </w:r>
    </w:p>
    <w:p w14:paraId="4CD02696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gefallen hat?</w:t>
      </w:r>
    </w:p>
    <w:p w14:paraId="686515BE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nicht gut gefallen hat? Wie stellst du dir vor, dass es besser wird?</w:t>
      </w:r>
    </w:p>
    <w:p w14:paraId="08FFFE48" w14:textId="77777777" w:rsidR="00AD0A14" w:rsidRPr="00AD0A14" w:rsidRDefault="00AD0A14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F48331A" wp14:editId="2FDD416B">
            <wp:extent cx="4927600" cy="123825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14" w:rsidRPr="00AD0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E765F"/>
    <w:multiLevelType w:val="hybridMultilevel"/>
    <w:tmpl w:val="49A6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C1186E"/>
    <w:multiLevelType w:val="hybridMultilevel"/>
    <w:tmpl w:val="183618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08666A57"/>
    <w:multiLevelType w:val="hybridMultilevel"/>
    <w:tmpl w:val="B456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E4821"/>
    <w:multiLevelType w:val="hybridMultilevel"/>
    <w:tmpl w:val="A17A71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9735299"/>
    <w:multiLevelType w:val="hybridMultilevel"/>
    <w:tmpl w:val="7114A878"/>
    <w:lvl w:ilvl="0" w:tplc="118A1860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ED3131"/>
    <w:multiLevelType w:val="hybridMultilevel"/>
    <w:tmpl w:val="B388E5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37A56"/>
    <w:multiLevelType w:val="hybridMultilevel"/>
    <w:tmpl w:val="34062C46"/>
    <w:lvl w:ilvl="0" w:tplc="B06EED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51080"/>
    <w:multiLevelType w:val="hybridMultilevel"/>
    <w:tmpl w:val="F2C875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F26717"/>
    <w:multiLevelType w:val="hybridMultilevel"/>
    <w:tmpl w:val="53A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E5E79"/>
    <w:multiLevelType w:val="hybridMultilevel"/>
    <w:tmpl w:val="3E8AAE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583C08"/>
    <w:multiLevelType w:val="hybridMultilevel"/>
    <w:tmpl w:val="398C2CC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EEA122E"/>
    <w:multiLevelType w:val="hybridMultilevel"/>
    <w:tmpl w:val="45928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87854"/>
    <w:multiLevelType w:val="hybridMultilevel"/>
    <w:tmpl w:val="DF20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E508C"/>
    <w:multiLevelType w:val="hybridMultilevel"/>
    <w:tmpl w:val="8A0A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19"/>
  </w:num>
  <w:num w:numId="13">
    <w:abstractNumId w:val="9"/>
  </w:num>
  <w:num w:numId="14">
    <w:abstractNumId w:val="15"/>
  </w:num>
  <w:num w:numId="15">
    <w:abstractNumId w:val="16"/>
  </w:num>
  <w:num w:numId="16">
    <w:abstractNumId w:val="11"/>
  </w:num>
  <w:num w:numId="17">
    <w:abstractNumId w:val="22"/>
  </w:num>
  <w:num w:numId="18">
    <w:abstractNumId w:val="20"/>
  </w:num>
  <w:num w:numId="19">
    <w:abstractNumId w:val="21"/>
  </w:num>
  <w:num w:numId="20">
    <w:abstractNumId w:val="14"/>
  </w:num>
  <w:num w:numId="21">
    <w:abstractNumId w:val="13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663"/>
    <w:rsid w:val="000D0385"/>
    <w:rsid w:val="000F6A21"/>
    <w:rsid w:val="0015074B"/>
    <w:rsid w:val="001E4E09"/>
    <w:rsid w:val="00227F53"/>
    <w:rsid w:val="0029639D"/>
    <w:rsid w:val="002E70D8"/>
    <w:rsid w:val="00326F90"/>
    <w:rsid w:val="00637BB3"/>
    <w:rsid w:val="00651904"/>
    <w:rsid w:val="007C105C"/>
    <w:rsid w:val="007F4826"/>
    <w:rsid w:val="008A37DD"/>
    <w:rsid w:val="009E70FB"/>
    <w:rsid w:val="009F33D0"/>
    <w:rsid w:val="00AA1D8D"/>
    <w:rsid w:val="00AC1650"/>
    <w:rsid w:val="00AD0A14"/>
    <w:rsid w:val="00AF3917"/>
    <w:rsid w:val="00B47730"/>
    <w:rsid w:val="00B7579D"/>
    <w:rsid w:val="00C10516"/>
    <w:rsid w:val="00CB0664"/>
    <w:rsid w:val="00CD07EC"/>
    <w:rsid w:val="00E738DC"/>
    <w:rsid w:val="00EE6322"/>
    <w:rsid w:val="00F40B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F08B0"/>
  <w14:defaultImageDpi w14:val="300"/>
  <w15:docId w15:val="{DD54CE7C-AA4A-4BC0-B8A3-1D97D356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15949A-4F06-40BD-9A19-EC33C46B2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Mazen Salous</cp:lastModifiedBy>
  <cp:revision>14</cp:revision>
  <cp:lastPrinted>2024-10-31T13:49:00Z</cp:lastPrinted>
  <dcterms:created xsi:type="dcterms:W3CDTF">2013-12-23T23:15:00Z</dcterms:created>
  <dcterms:modified xsi:type="dcterms:W3CDTF">2024-11-01T14:55:00Z</dcterms:modified>
  <cp:category/>
</cp:coreProperties>
</file>