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20770CB2" w:rsidR="00AF3917" w:rsidRDefault="00456152">
            <w:r>
              <w:t>y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77777777" w:rsidR="00AF3917" w:rsidRDefault="00AF3917"/>
        </w:tc>
        <w:tc>
          <w:tcPr>
            <w:tcW w:w="1226" w:type="dxa"/>
          </w:tcPr>
          <w:p w14:paraId="5184DE11" w14:textId="6AC77149" w:rsidR="00AF3917" w:rsidRDefault="003E48A7">
            <w:r>
              <w:t>y</w:t>
            </w:r>
          </w:p>
        </w:tc>
        <w:tc>
          <w:tcPr>
            <w:tcW w:w="1139" w:type="dxa"/>
          </w:tcPr>
          <w:p w14:paraId="714820FE" w14:textId="77777777" w:rsidR="00AF3917" w:rsidRDefault="00AF3917"/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77777777" w:rsidR="00AF3917" w:rsidRDefault="00AF3917"/>
        </w:tc>
        <w:tc>
          <w:tcPr>
            <w:tcW w:w="1419" w:type="dxa"/>
          </w:tcPr>
          <w:p w14:paraId="7A3651BE" w14:textId="00520033" w:rsidR="00AF3917" w:rsidRDefault="003E48A7">
            <w:r>
              <w:t>y</w:t>
            </w:r>
          </w:p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64DE4F9C" w:rsidR="00AF3917" w:rsidRDefault="003E48A7">
            <w:r>
              <w:t>y</w:t>
            </w:r>
          </w:p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77777777" w:rsidR="00AF3917" w:rsidRDefault="00AF3917"/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3FA0FE85" w:rsidR="00AF3917" w:rsidRDefault="003E48A7">
            <w:r>
              <w:t>y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1E511D4B" w:rsidR="00AF3917" w:rsidRDefault="003E48A7">
            <w:r>
              <w:t>y</w:t>
            </w:r>
          </w:p>
        </w:tc>
        <w:tc>
          <w:tcPr>
            <w:tcW w:w="1226" w:type="dxa"/>
          </w:tcPr>
          <w:p w14:paraId="05D04C27" w14:textId="77777777" w:rsidR="00AF3917" w:rsidRDefault="00AF3917"/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77777777" w:rsidR="00AF3917" w:rsidRDefault="00AF3917"/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28DD8C15" w:rsidR="00AF3917" w:rsidRDefault="003E48A7">
            <w:r>
              <w:t>y</w:t>
            </w:r>
          </w:p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5653C031" w:rsidR="00AF3917" w:rsidRDefault="003E48A7">
            <w:r>
              <w:t>y</w:t>
            </w:r>
          </w:p>
        </w:tc>
        <w:tc>
          <w:tcPr>
            <w:tcW w:w="1226" w:type="dxa"/>
          </w:tcPr>
          <w:p w14:paraId="2AFCF705" w14:textId="77777777" w:rsidR="00AF3917" w:rsidRDefault="00AF3917"/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66010B57" w:rsidR="00AF3917" w:rsidRDefault="003E48A7">
            <w:r>
              <w:t>y</w:t>
            </w:r>
          </w:p>
        </w:tc>
        <w:tc>
          <w:tcPr>
            <w:tcW w:w="1419" w:type="dxa"/>
          </w:tcPr>
          <w:p w14:paraId="0C4579BA" w14:textId="77777777" w:rsidR="00AF3917" w:rsidRDefault="00AF3917"/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77777777" w:rsidR="00AF3917" w:rsidRDefault="00AF3917"/>
        </w:tc>
        <w:tc>
          <w:tcPr>
            <w:tcW w:w="1139" w:type="dxa"/>
          </w:tcPr>
          <w:p w14:paraId="00538E3C" w14:textId="511CE5E4" w:rsidR="00AF3917" w:rsidRDefault="003E48A7">
            <w:r>
              <w:t>y</w:t>
            </w:r>
          </w:p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0941563E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2A964C7C" w14:textId="7CFDF350" w:rsidR="0053602A" w:rsidRDefault="0053602A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3602A">
        <w:rPr>
          <w:rFonts w:ascii="Times New Roman" w:hAnsi="Times New Roman" w:cs="Times New Roman" w:hint="cs"/>
        </w:rPr>
        <w:t>حبيت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المدرس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علام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انه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بيفيد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الاطفال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بيشرح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المصوص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وانه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بيفهم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واحد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الدروس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وبصيروا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اسهل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عليه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والصور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بتخلي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واحد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يفهم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الدروس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اسهل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واسرع</w:t>
      </w:r>
      <w:proofErr w:type="spellEnd"/>
      <w:r>
        <w:rPr>
          <w:rFonts w:ascii="Times New Roman" w:hAnsi="Times New Roman" w:cs="Times New Roman"/>
        </w:rPr>
        <w:t>”</w:t>
      </w:r>
    </w:p>
    <w:p w14:paraId="60198602" w14:textId="77777777" w:rsidR="0053602A" w:rsidRDefault="0053602A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4E36DFA8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2A2EFD36" w14:textId="4DFC6772" w:rsidR="0053602A" w:rsidRDefault="0053602A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53602A">
        <w:rPr>
          <w:rFonts w:ascii="Times New Roman" w:hAnsi="Times New Roman" w:cs="Times New Roman" w:hint="cs"/>
        </w:rPr>
        <w:t>الأحسن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أن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الفقرات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تصير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أقصر</w:t>
      </w:r>
      <w:proofErr w:type="spellEnd"/>
      <w:r w:rsidRPr="0053602A">
        <w:rPr>
          <w:rFonts w:ascii="Times New Roman" w:hAnsi="Times New Roman" w:cs="Times New Roman"/>
        </w:rPr>
        <w:t xml:space="preserve"> </w:t>
      </w:r>
      <w:proofErr w:type="spellStart"/>
      <w:r w:rsidRPr="0053602A">
        <w:rPr>
          <w:rFonts w:ascii="Times New Roman" w:hAnsi="Times New Roman" w:cs="Times New Roman" w:hint="cs"/>
        </w:rPr>
        <w:t>ومفهومين</w:t>
      </w:r>
      <w:proofErr w:type="spellEnd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456152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41892AC1" w:rsidR="00AF3917" w:rsidRPr="001E4E09" w:rsidRDefault="00C23CE1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AF3917" w:rsidRPr="00456152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463A18A9" w:rsidR="00AF3917" w:rsidRPr="001E4E09" w:rsidRDefault="00C23CE1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456152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3DD0F079" w:rsidR="00AF3917" w:rsidRPr="001E4E09" w:rsidRDefault="00C23CE1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AF3917" w:rsidRPr="00456152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13A62D13" w:rsidR="00AF3917" w:rsidRPr="001E4E09" w:rsidRDefault="00C23CE1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456152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5D1A237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AF3917" w:rsidRPr="00456152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06491BA2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456152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3DB5CEDF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AF3917" w:rsidRPr="00456152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02CE239F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456152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39393FBD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456152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644EF93F" w:rsidR="00AF3917" w:rsidRPr="001E4E09" w:rsidRDefault="00D776CA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3E48A7"/>
    <w:rsid w:val="00456152"/>
    <w:rsid w:val="0053602A"/>
    <w:rsid w:val="00637BB3"/>
    <w:rsid w:val="007C105C"/>
    <w:rsid w:val="007F4826"/>
    <w:rsid w:val="008A37DD"/>
    <w:rsid w:val="009E70FB"/>
    <w:rsid w:val="00AA1D8D"/>
    <w:rsid w:val="00AC1650"/>
    <w:rsid w:val="00AD0A14"/>
    <w:rsid w:val="00AF3917"/>
    <w:rsid w:val="00B47730"/>
    <w:rsid w:val="00B645ED"/>
    <w:rsid w:val="00B7579D"/>
    <w:rsid w:val="00C23CE1"/>
    <w:rsid w:val="00CB0664"/>
    <w:rsid w:val="00CD07EC"/>
    <w:rsid w:val="00D776CA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468EF-14FC-4A9F-A3A1-D77A9C0F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16</cp:revision>
  <cp:lastPrinted>2024-10-31T13:49:00Z</cp:lastPrinted>
  <dcterms:created xsi:type="dcterms:W3CDTF">2013-12-23T23:15:00Z</dcterms:created>
  <dcterms:modified xsi:type="dcterms:W3CDTF">2024-10-31T17:43:00Z</dcterms:modified>
  <cp:category/>
</cp:coreProperties>
</file>